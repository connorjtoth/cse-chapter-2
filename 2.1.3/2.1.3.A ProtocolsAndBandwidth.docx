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C76CD" w14:textId="77777777" w:rsidR="00EB355B" w:rsidRDefault="002D6865" w:rsidP="00EB355B">
      <w:pPr>
        <w:pStyle w:val="Picture"/>
      </w:pPr>
      <w:r>
        <w:rPr>
          <w:noProof/>
          <w:color w:val="002060"/>
          <w:sz w:val="40"/>
        </w:rPr>
        <w:drawing>
          <wp:inline distT="0" distB="0" distL="0" distR="0" wp14:anchorId="6FBEDFED" wp14:editId="08A180DC">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14:paraId="7B09CF8B" w14:textId="1B107BF5" w:rsidR="002D6865" w:rsidRPr="00387241" w:rsidRDefault="002D6865" w:rsidP="00387241">
      <w:pPr>
        <w:pStyle w:val="Picture"/>
        <w:contextualSpacing/>
        <w:jc w:val="left"/>
        <w:rPr>
          <w:sz w:val="14"/>
          <w:szCs w:val="14"/>
        </w:rPr>
      </w:pPr>
      <w:r w:rsidRPr="002D6865">
        <w:rPr>
          <w:rFonts w:ascii="Georgia" w:hAnsi="Georgia"/>
          <w:b/>
          <w:color w:val="002B52"/>
          <w:sz w:val="40"/>
          <w:szCs w:val="48"/>
        </w:rPr>
        <w:t>Activity 2.1.3 Protocols and Bandwidth</w:t>
      </w:r>
      <w:r w:rsidR="003E2FDA">
        <w:rPr>
          <w:rFonts w:ascii="Georgia" w:hAnsi="Georgia"/>
          <w:b/>
          <w:color w:val="002B52"/>
          <w:sz w:val="40"/>
          <w:szCs w:val="48"/>
        </w:rPr>
        <w:t xml:space="preserve"> </w:t>
      </w:r>
    </w:p>
    <w:p w14:paraId="456C9A24" w14:textId="77777777" w:rsidR="007D77EA" w:rsidRDefault="007D77EA" w:rsidP="00387241">
      <w:pPr>
        <w:pStyle w:val="ActivitySection"/>
        <w:spacing w:before="0" w:after="0"/>
        <w:rPr>
          <w:rFonts w:ascii="Georgia" w:hAnsi="Georgia"/>
          <w:sz w:val="28"/>
        </w:rPr>
      </w:pPr>
    </w:p>
    <w:p w14:paraId="426C05E6" w14:textId="77777777" w:rsidR="00AE65A2" w:rsidRPr="002D6865" w:rsidRDefault="00D3219E" w:rsidP="00387241">
      <w:pPr>
        <w:pStyle w:val="ActivitySection"/>
        <w:spacing w:before="0" w:after="0"/>
        <w:rPr>
          <w:rFonts w:ascii="Georgia" w:hAnsi="Georgia"/>
          <w:sz w:val="28"/>
        </w:rPr>
      </w:pPr>
      <w:r w:rsidRPr="002D6865">
        <w:rPr>
          <w:rFonts w:ascii="Georgia" w:hAnsi="Georgia"/>
          <w:sz w:val="28"/>
        </w:rPr>
        <w:t>Introduction</w:t>
      </w:r>
    </w:p>
    <w:tbl>
      <w:tblPr>
        <w:tblW w:w="5004" w:type="pct"/>
        <w:tblLayout w:type="fixed"/>
        <w:tblLook w:val="01E0" w:firstRow="1" w:lastRow="1" w:firstColumn="1" w:lastColumn="1" w:noHBand="0" w:noVBand="0"/>
      </w:tblPr>
      <w:tblGrid>
        <w:gridCol w:w="6594"/>
        <w:gridCol w:w="2990"/>
      </w:tblGrid>
      <w:tr w:rsidR="00F00450" w:rsidRPr="006731B8" w14:paraId="2494D096" w14:textId="77777777" w:rsidTr="00BB72AB">
        <w:trPr>
          <w:trHeight w:val="3698"/>
        </w:trPr>
        <w:tc>
          <w:tcPr>
            <w:tcW w:w="6594" w:type="dxa"/>
          </w:tcPr>
          <w:p w14:paraId="452B32E1" w14:textId="77777777" w:rsidR="006E176D" w:rsidRPr="006731B8" w:rsidRDefault="00163DD9" w:rsidP="00253AB6">
            <w:pPr>
              <w:pStyle w:val="ActivityBody"/>
              <w:tabs>
                <w:tab w:val="left" w:pos="1440"/>
              </w:tabs>
              <w:rPr>
                <w:rFonts w:ascii="Georgia" w:hAnsi="Georgia" w:cs="Arial"/>
              </w:rPr>
            </w:pPr>
            <w:r w:rsidRPr="006731B8">
              <w:rPr>
                <w:rFonts w:ascii="Georgia" w:hAnsi="Georgia" w:cs="Arial"/>
              </w:rPr>
              <w:t xml:space="preserve">We live in a world where </w:t>
            </w:r>
            <w:r w:rsidR="00BB72AB" w:rsidRPr="006731B8">
              <w:rPr>
                <w:rFonts w:ascii="Georgia" w:hAnsi="Georgia" w:cs="Arial"/>
              </w:rPr>
              <w:t xml:space="preserve">computer </w:t>
            </w:r>
            <w:r w:rsidRPr="006731B8">
              <w:rPr>
                <w:rFonts w:ascii="Georgia" w:hAnsi="Georgia" w:cs="Arial"/>
              </w:rPr>
              <w:t xml:space="preserve">networks are ubiquitous. </w:t>
            </w:r>
            <w:r w:rsidR="00BB72AB" w:rsidRPr="006731B8">
              <w:rPr>
                <w:rFonts w:ascii="Georgia" w:hAnsi="Georgia" w:cs="Arial"/>
              </w:rPr>
              <w:t xml:space="preserve">In the first decades of </w:t>
            </w:r>
            <w:r w:rsidRPr="006731B8">
              <w:rPr>
                <w:rFonts w:ascii="Georgia" w:hAnsi="Georgia" w:cs="Arial"/>
              </w:rPr>
              <w:t xml:space="preserve">computing, computers </w:t>
            </w:r>
            <w:r w:rsidR="00BB72AB" w:rsidRPr="006731B8">
              <w:rPr>
                <w:rFonts w:ascii="Georgia" w:hAnsi="Georgia" w:cs="Arial"/>
              </w:rPr>
              <w:t>were not linked together. S</w:t>
            </w:r>
            <w:r w:rsidRPr="006731B8">
              <w:rPr>
                <w:rFonts w:ascii="Georgia" w:hAnsi="Georgia" w:cs="Arial"/>
              </w:rPr>
              <w:t>olid media like floppy disks were the best means of transferring data between machines.</w:t>
            </w:r>
          </w:p>
          <w:p w14:paraId="254BB1EA" w14:textId="77777777" w:rsidR="0018542F" w:rsidRPr="006731B8" w:rsidRDefault="0018542F" w:rsidP="00253AB6">
            <w:pPr>
              <w:pStyle w:val="ActivityBody"/>
              <w:tabs>
                <w:tab w:val="left" w:pos="1440"/>
              </w:tabs>
              <w:rPr>
                <w:rFonts w:ascii="Georgia" w:hAnsi="Georgia" w:cs="Arial"/>
              </w:rPr>
            </w:pPr>
          </w:p>
          <w:p w14:paraId="63F51F1E" w14:textId="77777777" w:rsidR="0018542F" w:rsidRPr="006731B8" w:rsidRDefault="0018542F" w:rsidP="00253AB6">
            <w:pPr>
              <w:pStyle w:val="ActivityBody"/>
              <w:tabs>
                <w:tab w:val="left" w:pos="1440"/>
              </w:tabs>
              <w:rPr>
                <w:rFonts w:ascii="Georgia" w:hAnsi="Georgia" w:cs="Arial"/>
              </w:rPr>
            </w:pPr>
            <w:r w:rsidRPr="006731B8">
              <w:rPr>
                <w:rFonts w:ascii="Georgia" w:hAnsi="Georgia" w:cs="Arial"/>
              </w:rPr>
              <w:t xml:space="preserve">Creating a system </w:t>
            </w:r>
            <w:r w:rsidR="00BB72AB" w:rsidRPr="006731B8">
              <w:rPr>
                <w:rFonts w:ascii="Georgia" w:hAnsi="Georgia" w:cs="Arial"/>
              </w:rPr>
              <w:t xml:space="preserve">to connect many different computers required protocols and standards, many of which were developed in the 1960s at Xerox PARC. All computers on the Internet must agree to use these standards and protocols for the communication to function. </w:t>
            </w:r>
            <w:r w:rsidRPr="006731B8">
              <w:rPr>
                <w:rFonts w:ascii="Georgia" w:hAnsi="Georgia" w:cs="Arial"/>
              </w:rPr>
              <w:t>Can you think of a time when you had to perform a task in a ver</w:t>
            </w:r>
            <w:r w:rsidR="00BB72AB" w:rsidRPr="006731B8">
              <w:rPr>
                <w:rFonts w:ascii="Georgia" w:hAnsi="Georgia" w:cs="Arial"/>
              </w:rPr>
              <w:t>y specific way in order for</w:t>
            </w:r>
            <w:r w:rsidRPr="006731B8">
              <w:rPr>
                <w:rFonts w:ascii="Georgia" w:hAnsi="Georgia" w:cs="Arial"/>
              </w:rPr>
              <w:t xml:space="preserve"> </w:t>
            </w:r>
            <w:r w:rsidR="00BB72AB" w:rsidRPr="006731B8">
              <w:rPr>
                <w:rFonts w:ascii="Georgia" w:hAnsi="Georgia" w:cs="Arial"/>
              </w:rPr>
              <w:t xml:space="preserve">the product </w:t>
            </w:r>
            <w:r w:rsidRPr="006731B8">
              <w:rPr>
                <w:rFonts w:ascii="Georgia" w:hAnsi="Georgia" w:cs="Arial"/>
              </w:rPr>
              <w:t>to be usable?</w:t>
            </w:r>
          </w:p>
          <w:p w14:paraId="4DB7BC2E" w14:textId="77777777" w:rsidR="0018542F" w:rsidRPr="006731B8" w:rsidRDefault="0018542F" w:rsidP="00253AB6">
            <w:pPr>
              <w:pStyle w:val="ActivityBody"/>
              <w:tabs>
                <w:tab w:val="left" w:pos="1440"/>
              </w:tabs>
              <w:rPr>
                <w:rFonts w:ascii="Georgia" w:hAnsi="Georgia" w:cs="Arial"/>
              </w:rPr>
            </w:pPr>
          </w:p>
        </w:tc>
        <w:tc>
          <w:tcPr>
            <w:tcW w:w="2990" w:type="dxa"/>
          </w:tcPr>
          <w:p w14:paraId="1CBB1B56" w14:textId="77777777" w:rsidR="00BB72AB" w:rsidRPr="006731B8" w:rsidRDefault="00BB72AB" w:rsidP="00D242BB">
            <w:pPr>
              <w:pStyle w:val="PictureCentered"/>
              <w:rPr>
                <w:rFonts w:ascii="Georgia" w:hAnsi="Georgia"/>
              </w:rPr>
            </w:pPr>
          </w:p>
          <w:p w14:paraId="511477ED" w14:textId="77777777" w:rsidR="00BB72AB" w:rsidRPr="006731B8" w:rsidRDefault="00BB72AB" w:rsidP="00D242BB">
            <w:pPr>
              <w:pStyle w:val="PictureCentered"/>
              <w:rPr>
                <w:rFonts w:ascii="Georgia" w:hAnsi="Georgia"/>
              </w:rPr>
            </w:pPr>
            <w:r w:rsidRPr="006731B8">
              <w:rPr>
                <w:rFonts w:ascii="Georgia" w:hAnsi="Georgia"/>
                <w:noProof/>
              </w:rPr>
              <w:drawing>
                <wp:inline distT="0" distB="0" distL="0" distR="0" wp14:anchorId="34969E20" wp14:editId="113CF237">
                  <wp:extent cx="1614805" cy="78486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Floppy_disk_2009_G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4805" cy="784860"/>
                          </a:xfrm>
                          <a:prstGeom prst="rect">
                            <a:avLst/>
                          </a:prstGeom>
                        </pic:spPr>
                      </pic:pic>
                    </a:graphicData>
                  </a:graphic>
                </wp:inline>
              </w:drawing>
            </w:r>
            <w:r w:rsidR="00D242BB" w:rsidRPr="006731B8">
              <w:rPr>
                <w:rFonts w:ascii="Georgia" w:hAnsi="Georgia"/>
              </w:rPr>
              <w:t xml:space="preserve"> </w:t>
            </w:r>
          </w:p>
          <w:p w14:paraId="19499618" w14:textId="77777777" w:rsidR="00BB72AB" w:rsidRPr="006731B8" w:rsidRDefault="00BB72AB" w:rsidP="00D242BB">
            <w:pPr>
              <w:pStyle w:val="PictureCentered"/>
              <w:rPr>
                <w:rFonts w:ascii="Georgia" w:hAnsi="Georgia"/>
              </w:rPr>
            </w:pPr>
          </w:p>
          <w:p w14:paraId="370FC5C6" w14:textId="77777777" w:rsidR="00BB72AB" w:rsidRPr="006731B8" w:rsidRDefault="00BB72AB" w:rsidP="00D242BB">
            <w:pPr>
              <w:pStyle w:val="PictureCentered"/>
              <w:rPr>
                <w:rFonts w:ascii="Georgia" w:hAnsi="Georgia"/>
              </w:rPr>
            </w:pPr>
            <w:r w:rsidRPr="006731B8">
              <w:rPr>
                <w:rFonts w:ascii="Georgia" w:hAnsi="Georgia"/>
                <w:noProof/>
              </w:rPr>
              <w:drawing>
                <wp:inline distT="0" distB="0" distL="0" distR="0" wp14:anchorId="6A24F17C" wp14:editId="26510328">
                  <wp:extent cx="1614805" cy="107569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l_connection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4805" cy="1075690"/>
                          </a:xfrm>
                          <a:prstGeom prst="rect">
                            <a:avLst/>
                          </a:prstGeom>
                        </pic:spPr>
                      </pic:pic>
                    </a:graphicData>
                  </a:graphic>
                </wp:inline>
              </w:drawing>
            </w:r>
          </w:p>
          <w:p w14:paraId="73231977" w14:textId="77777777" w:rsidR="00705B3F" w:rsidRPr="006731B8" w:rsidRDefault="00D242BB" w:rsidP="00D242BB">
            <w:pPr>
              <w:pStyle w:val="PictureCentered"/>
              <w:rPr>
                <w:rFonts w:ascii="Georgia" w:hAnsi="Georgia"/>
              </w:rPr>
            </w:pPr>
            <w:r w:rsidRPr="006731B8">
              <w:rPr>
                <w:rFonts w:ascii="Georgia" w:hAnsi="Georgia"/>
              </w:rPr>
              <w:t xml:space="preserve">     </w:t>
            </w:r>
          </w:p>
        </w:tc>
      </w:tr>
    </w:tbl>
    <w:p w14:paraId="7C12C2C3" w14:textId="77777777" w:rsidR="001F4AC7" w:rsidRPr="002D6865" w:rsidRDefault="001F4AC7" w:rsidP="001F4AC7">
      <w:pPr>
        <w:pStyle w:val="ActivitySection"/>
        <w:tabs>
          <w:tab w:val="left" w:pos="6488"/>
        </w:tabs>
        <w:rPr>
          <w:rFonts w:ascii="Georgia" w:hAnsi="Georgia" w:cs="Arial"/>
          <w:sz w:val="28"/>
        </w:rPr>
      </w:pPr>
      <w:r w:rsidRPr="002D6865">
        <w:rPr>
          <w:rFonts w:ascii="Georgia" w:hAnsi="Georgia" w:cs="Arial"/>
          <w:sz w:val="28"/>
        </w:rPr>
        <w:t>Materials</w:t>
      </w:r>
    </w:p>
    <w:p w14:paraId="76C69C7C" w14:textId="77777777" w:rsidR="001F4AC7" w:rsidRPr="006731B8" w:rsidRDefault="001F4AC7" w:rsidP="002864D9">
      <w:pPr>
        <w:pStyle w:val="ActivitySection"/>
        <w:numPr>
          <w:ilvl w:val="0"/>
          <w:numId w:val="21"/>
        </w:numPr>
        <w:tabs>
          <w:tab w:val="left" w:pos="6488"/>
        </w:tabs>
        <w:rPr>
          <w:rFonts w:ascii="Georgia" w:hAnsi="Georgia" w:cs="Arial"/>
          <w:b w:val="0"/>
          <w:sz w:val="24"/>
          <w:szCs w:val="24"/>
        </w:rPr>
      </w:pPr>
      <w:r w:rsidRPr="006731B8">
        <w:rPr>
          <w:rFonts w:ascii="Georgia" w:hAnsi="Georgia" w:cs="Arial"/>
          <w:b w:val="0"/>
          <w:sz w:val="24"/>
          <w:szCs w:val="24"/>
        </w:rPr>
        <w:t>Paper and a writing utensil</w:t>
      </w:r>
    </w:p>
    <w:p w14:paraId="3C6E45BF" w14:textId="77777777" w:rsidR="001F4AC7" w:rsidRPr="006731B8" w:rsidRDefault="001F4AC7" w:rsidP="002864D9">
      <w:pPr>
        <w:pStyle w:val="ActivitySection"/>
        <w:numPr>
          <w:ilvl w:val="0"/>
          <w:numId w:val="21"/>
        </w:numPr>
        <w:tabs>
          <w:tab w:val="left" w:pos="6488"/>
        </w:tabs>
        <w:rPr>
          <w:rFonts w:ascii="Georgia" w:hAnsi="Georgia" w:cs="Arial"/>
          <w:b w:val="0"/>
          <w:sz w:val="24"/>
          <w:szCs w:val="24"/>
        </w:rPr>
      </w:pPr>
      <w:r w:rsidRPr="006731B8">
        <w:rPr>
          <w:rFonts w:ascii="Georgia" w:hAnsi="Georgia" w:cs="Arial"/>
          <w:b w:val="0"/>
          <w:sz w:val="24"/>
          <w:szCs w:val="24"/>
        </w:rPr>
        <w:t>Computers with Internet access</w:t>
      </w:r>
    </w:p>
    <w:p w14:paraId="6D767E3C" w14:textId="56898248" w:rsidR="001F4AC7" w:rsidRPr="006731B8" w:rsidRDefault="001F4AC7" w:rsidP="002864D9">
      <w:pPr>
        <w:pStyle w:val="ActivitySection"/>
        <w:numPr>
          <w:ilvl w:val="0"/>
          <w:numId w:val="21"/>
        </w:numPr>
        <w:tabs>
          <w:tab w:val="left" w:pos="6488"/>
        </w:tabs>
        <w:rPr>
          <w:rFonts w:ascii="Georgia" w:hAnsi="Georgia" w:cs="Arial"/>
          <w:b w:val="0"/>
          <w:sz w:val="24"/>
          <w:szCs w:val="24"/>
        </w:rPr>
      </w:pPr>
      <w:r w:rsidRPr="006731B8">
        <w:rPr>
          <w:rFonts w:ascii="Georgia" w:hAnsi="Georgia" w:cs="Arial"/>
          <w:b w:val="0"/>
          <w:sz w:val="24"/>
          <w:szCs w:val="24"/>
        </w:rPr>
        <w:t xml:space="preserve">Firefox web browser with </w:t>
      </w:r>
      <w:proofErr w:type="spellStart"/>
      <w:r w:rsidRPr="006731B8">
        <w:rPr>
          <w:rFonts w:ascii="Georgia" w:hAnsi="Georgia" w:cs="Arial"/>
          <w:b w:val="0"/>
          <w:sz w:val="24"/>
          <w:szCs w:val="24"/>
        </w:rPr>
        <w:t>FireSSH</w:t>
      </w:r>
      <w:proofErr w:type="spellEnd"/>
      <w:r w:rsidRPr="006731B8">
        <w:rPr>
          <w:rFonts w:ascii="Georgia" w:hAnsi="Georgia" w:cs="Arial"/>
          <w:b w:val="0"/>
          <w:sz w:val="24"/>
          <w:szCs w:val="24"/>
        </w:rPr>
        <w:t xml:space="preserve"> installed</w:t>
      </w:r>
    </w:p>
    <w:p w14:paraId="75D5B96E" w14:textId="77777777" w:rsidR="006F346A" w:rsidRPr="006731B8" w:rsidRDefault="00AD7CD4" w:rsidP="002864D9">
      <w:pPr>
        <w:pStyle w:val="ActivitySection"/>
        <w:numPr>
          <w:ilvl w:val="0"/>
          <w:numId w:val="21"/>
        </w:numPr>
        <w:tabs>
          <w:tab w:val="left" w:pos="6488"/>
        </w:tabs>
        <w:rPr>
          <w:rFonts w:ascii="Georgia" w:hAnsi="Georgia" w:cs="Arial"/>
          <w:b w:val="0"/>
          <w:sz w:val="24"/>
          <w:szCs w:val="24"/>
        </w:rPr>
      </w:pPr>
      <w:r>
        <w:rPr>
          <w:rFonts w:ascii="Georgia" w:hAnsi="Georgia" w:cs="Arial"/>
          <w:b w:val="0"/>
          <w:sz w:val="24"/>
          <w:szCs w:val="24"/>
        </w:rPr>
        <w:t>AWSS</w:t>
      </w:r>
      <w:r w:rsidR="006F346A" w:rsidRPr="006731B8">
        <w:rPr>
          <w:rFonts w:ascii="Georgia" w:hAnsi="Georgia" w:cs="Arial"/>
          <w:b w:val="0"/>
          <w:sz w:val="24"/>
          <w:szCs w:val="24"/>
        </w:rPr>
        <w:t xml:space="preserve"> </w:t>
      </w:r>
      <w:r w:rsidR="00BB72AB" w:rsidRPr="006731B8">
        <w:rPr>
          <w:rFonts w:ascii="Georgia" w:hAnsi="Georgia" w:cs="Arial"/>
          <w:b w:val="0"/>
          <w:sz w:val="24"/>
          <w:szCs w:val="24"/>
        </w:rPr>
        <w:t>credentials: u</w:t>
      </w:r>
      <w:r w:rsidR="006F346A" w:rsidRPr="006731B8">
        <w:rPr>
          <w:rFonts w:ascii="Georgia" w:hAnsi="Georgia" w:cs="Arial"/>
          <w:b w:val="0"/>
          <w:sz w:val="24"/>
          <w:szCs w:val="24"/>
        </w:rPr>
        <w:t>sername</w:t>
      </w:r>
      <w:r w:rsidR="00BB72AB" w:rsidRPr="006731B8">
        <w:rPr>
          <w:rFonts w:ascii="Georgia" w:hAnsi="Georgia" w:cs="Arial"/>
          <w:b w:val="0"/>
          <w:sz w:val="24"/>
          <w:szCs w:val="24"/>
        </w:rPr>
        <w:t>, p</w:t>
      </w:r>
      <w:r w:rsidR="006F346A" w:rsidRPr="006731B8">
        <w:rPr>
          <w:rFonts w:ascii="Georgia" w:hAnsi="Georgia" w:cs="Arial"/>
          <w:b w:val="0"/>
          <w:sz w:val="24"/>
          <w:szCs w:val="24"/>
        </w:rPr>
        <w:t>assword</w:t>
      </w:r>
      <w:r w:rsidR="00BB72AB" w:rsidRPr="006731B8">
        <w:rPr>
          <w:rFonts w:ascii="Georgia" w:hAnsi="Georgia" w:cs="Arial"/>
          <w:b w:val="0"/>
          <w:sz w:val="24"/>
          <w:szCs w:val="24"/>
        </w:rPr>
        <w:t xml:space="preserve">, </w:t>
      </w:r>
      <w:r w:rsidR="00EE7BC4" w:rsidRPr="006731B8">
        <w:rPr>
          <w:rFonts w:ascii="Georgia" w:hAnsi="Georgia" w:cs="Arial"/>
          <w:b w:val="0"/>
          <w:sz w:val="24"/>
          <w:szCs w:val="24"/>
        </w:rPr>
        <w:t>hostname</w:t>
      </w:r>
    </w:p>
    <w:p w14:paraId="2337B80F" w14:textId="77777777" w:rsidR="001F4AC7" w:rsidRPr="006731B8" w:rsidRDefault="001F4AC7">
      <w:pPr>
        <w:pStyle w:val="ActivitySection"/>
        <w:tabs>
          <w:tab w:val="left" w:pos="6488"/>
        </w:tabs>
        <w:rPr>
          <w:rFonts w:ascii="Georgia" w:hAnsi="Georgia"/>
        </w:rPr>
      </w:pPr>
    </w:p>
    <w:p w14:paraId="2B9CDE1C" w14:textId="77777777" w:rsidR="00AE65A2" w:rsidRPr="002D6865" w:rsidRDefault="00AE65A2">
      <w:pPr>
        <w:pStyle w:val="ActivitySection"/>
        <w:tabs>
          <w:tab w:val="left" w:pos="6488"/>
        </w:tabs>
        <w:rPr>
          <w:rFonts w:ascii="Georgia" w:hAnsi="Georgia"/>
          <w:sz w:val="28"/>
        </w:rPr>
      </w:pPr>
      <w:r w:rsidRPr="002D6865">
        <w:rPr>
          <w:rFonts w:ascii="Georgia" w:hAnsi="Georgia"/>
          <w:sz w:val="28"/>
        </w:rPr>
        <w:t>Procedure</w:t>
      </w:r>
    </w:p>
    <w:p w14:paraId="3C0196AA" w14:textId="77777777" w:rsidR="00BC49EC" w:rsidRPr="006731B8" w:rsidRDefault="001F4AC7" w:rsidP="002864D9">
      <w:pPr>
        <w:pStyle w:val="ActivityBody"/>
        <w:numPr>
          <w:ilvl w:val="0"/>
          <w:numId w:val="20"/>
        </w:numPr>
        <w:ind w:left="720"/>
        <w:rPr>
          <w:rFonts w:ascii="Georgia" w:hAnsi="Georgia"/>
          <w:b/>
        </w:rPr>
      </w:pPr>
      <w:r w:rsidRPr="006731B8">
        <w:rPr>
          <w:rFonts w:ascii="Georgia" w:hAnsi="Georgia"/>
        </w:rPr>
        <w:t>Greet your partner to practice professional skills. Set team norms for pair work.</w:t>
      </w:r>
    </w:p>
    <w:p w14:paraId="23FDBDF8" w14:textId="77777777" w:rsidR="00BC49EC" w:rsidRPr="006731B8" w:rsidRDefault="00BC49EC" w:rsidP="00BC49EC">
      <w:pPr>
        <w:pStyle w:val="ActivityBody"/>
        <w:rPr>
          <w:rFonts w:ascii="Georgia" w:hAnsi="Georgia"/>
          <w:b/>
        </w:rPr>
      </w:pPr>
    </w:p>
    <w:p w14:paraId="586D8E23" w14:textId="77777777" w:rsidR="00EC0B5F" w:rsidRPr="006731B8" w:rsidRDefault="00EC0B5F" w:rsidP="002864D9">
      <w:pPr>
        <w:pStyle w:val="ActivityNumbers"/>
        <w:numPr>
          <w:ilvl w:val="0"/>
          <w:numId w:val="20"/>
        </w:numPr>
        <w:rPr>
          <w:rFonts w:ascii="Georgia" w:hAnsi="Georgia"/>
        </w:rPr>
      </w:pPr>
      <w:r w:rsidRPr="006731B8">
        <w:rPr>
          <w:rFonts w:ascii="Georgia" w:hAnsi="Georgia"/>
        </w:rPr>
        <w:t>There is a human protocol for a business introduction. First impressions in busi</w:t>
      </w:r>
      <w:r w:rsidR="006D0ECF">
        <w:rPr>
          <w:rFonts w:ascii="Georgia" w:hAnsi="Georgia"/>
        </w:rPr>
        <w:t>ness (as elsewhere) are lasting. P</w:t>
      </w:r>
      <w:r w:rsidRPr="006731B8">
        <w:rPr>
          <w:rFonts w:ascii="Georgia" w:hAnsi="Georgia"/>
        </w:rPr>
        <w:t xml:space="preserve">eople do infer </w:t>
      </w:r>
      <w:r w:rsidR="00BB0FA1" w:rsidRPr="006731B8">
        <w:rPr>
          <w:rFonts w:ascii="Georgia" w:hAnsi="Georgia"/>
        </w:rPr>
        <w:t>personality</w:t>
      </w:r>
      <w:r w:rsidRPr="006731B8">
        <w:rPr>
          <w:rFonts w:ascii="Georgia" w:hAnsi="Georgia"/>
        </w:rPr>
        <w:t xml:space="preserve"> and confidence from your introduction. A business introduction includes both a verbal introduction and a handshake and is done while standing. Read the protocol, and then practice by exchanging an introduction with each member of your group. The protocol is:</w:t>
      </w:r>
    </w:p>
    <w:p w14:paraId="7DF2B3A5" w14:textId="77777777" w:rsidR="00EC0B5F" w:rsidRPr="006731B8" w:rsidRDefault="00EC0B5F" w:rsidP="002864D9">
      <w:pPr>
        <w:pStyle w:val="ActivityNumbers"/>
        <w:numPr>
          <w:ilvl w:val="1"/>
          <w:numId w:val="20"/>
        </w:numPr>
        <w:rPr>
          <w:rFonts w:ascii="Georgia" w:hAnsi="Georgia"/>
        </w:rPr>
      </w:pPr>
      <w:r w:rsidRPr="006731B8">
        <w:rPr>
          <w:rFonts w:ascii="Georgia" w:hAnsi="Georgia"/>
        </w:rPr>
        <w:t xml:space="preserve">The verbal introduction should give your full name and a title or context. Allie might say, "Hello, my name is Allie Trusting. I'm a </w:t>
      </w:r>
      <w:r w:rsidR="00BB0FA1" w:rsidRPr="006731B8">
        <w:rPr>
          <w:rFonts w:ascii="Georgia" w:hAnsi="Georgia"/>
        </w:rPr>
        <w:t>sophomore</w:t>
      </w:r>
      <w:r w:rsidRPr="006731B8">
        <w:rPr>
          <w:rFonts w:ascii="Georgia" w:hAnsi="Georgia"/>
        </w:rPr>
        <w:t xml:space="preserve"> at Washington High School."</w:t>
      </w:r>
    </w:p>
    <w:p w14:paraId="62E2C676" w14:textId="77777777" w:rsidR="00EC0B5F" w:rsidRPr="006731B8" w:rsidRDefault="00EC0B5F" w:rsidP="002864D9">
      <w:pPr>
        <w:pStyle w:val="ActivityNumbers"/>
        <w:numPr>
          <w:ilvl w:val="1"/>
          <w:numId w:val="20"/>
        </w:numPr>
        <w:rPr>
          <w:rFonts w:ascii="Georgia" w:hAnsi="Georgia"/>
        </w:rPr>
      </w:pPr>
      <w:r w:rsidRPr="006731B8">
        <w:rPr>
          <w:rFonts w:ascii="Georgia" w:hAnsi="Georgia"/>
        </w:rPr>
        <w:t xml:space="preserve">One person starts their verbal introduction and extends their hand a relaxed distance toward the other person. The handshake lasts 3-4 seconds with 2-3 shaking motions.  </w:t>
      </w:r>
    </w:p>
    <w:p w14:paraId="30E49115" w14:textId="77777777" w:rsidR="00EC0B5F" w:rsidRPr="006731B8" w:rsidRDefault="00EC0B5F" w:rsidP="002864D9">
      <w:pPr>
        <w:pStyle w:val="ActivityNumbers"/>
        <w:numPr>
          <w:ilvl w:val="1"/>
          <w:numId w:val="20"/>
        </w:numPr>
        <w:rPr>
          <w:rFonts w:ascii="Georgia" w:hAnsi="Georgia"/>
        </w:rPr>
      </w:pPr>
      <w:r w:rsidRPr="006731B8">
        <w:rPr>
          <w:rFonts w:ascii="Georgia" w:hAnsi="Georgia"/>
        </w:rPr>
        <w:t>The handshake should be as firm as you would use to turn a door handle. The webs between thumb and index finger should meet.</w:t>
      </w:r>
    </w:p>
    <w:p w14:paraId="4B9EA1E7" w14:textId="77777777" w:rsidR="00CC769A" w:rsidRPr="006731B8" w:rsidRDefault="00CC365F" w:rsidP="002864D9">
      <w:pPr>
        <w:pStyle w:val="ActivityBody"/>
        <w:numPr>
          <w:ilvl w:val="0"/>
          <w:numId w:val="20"/>
        </w:numPr>
        <w:ind w:left="720"/>
        <w:rPr>
          <w:rFonts w:ascii="Georgia" w:hAnsi="Georgia"/>
        </w:rPr>
      </w:pPr>
      <w:r w:rsidRPr="006731B8">
        <w:rPr>
          <w:rFonts w:ascii="Georgia" w:hAnsi="Georgia"/>
        </w:rPr>
        <w:t xml:space="preserve">In this activity we dive into some of the details of how the Internet works. There is a high demand for employees in </w:t>
      </w:r>
      <w:r w:rsidR="00CC769A" w:rsidRPr="006731B8">
        <w:rPr>
          <w:rFonts w:ascii="Georgia" w:hAnsi="Georgia"/>
          <w:b/>
        </w:rPr>
        <w:t>computer system design</w:t>
      </w:r>
      <w:r w:rsidR="00CC769A" w:rsidRPr="006731B8">
        <w:rPr>
          <w:rFonts w:ascii="Georgia" w:hAnsi="Georgia"/>
        </w:rPr>
        <w:t xml:space="preserve">. These jobs are </w:t>
      </w:r>
      <w:r w:rsidR="00CC769A" w:rsidRPr="006731B8">
        <w:rPr>
          <w:rFonts w:ascii="Georgia" w:hAnsi="Georgia"/>
        </w:rPr>
        <w:lastRenderedPageBreak/>
        <w:t xml:space="preserve">approximately equal in number to jobs in applications programming. These computer </w:t>
      </w:r>
      <w:r w:rsidR="0027047D" w:rsidRPr="006731B8">
        <w:rPr>
          <w:rFonts w:ascii="Georgia" w:hAnsi="Georgia"/>
        </w:rPr>
        <w:t>specialists creat</w:t>
      </w:r>
      <w:r w:rsidR="00CC769A" w:rsidRPr="006731B8">
        <w:rPr>
          <w:rFonts w:ascii="Georgia" w:hAnsi="Georgia"/>
        </w:rPr>
        <w:t xml:space="preserve">e </w:t>
      </w:r>
      <w:r w:rsidR="0027047D" w:rsidRPr="006731B8">
        <w:rPr>
          <w:rFonts w:ascii="Georgia" w:hAnsi="Georgia"/>
        </w:rPr>
        <w:t>and maintain network</w:t>
      </w:r>
      <w:r w:rsidR="00CC769A" w:rsidRPr="006731B8">
        <w:rPr>
          <w:rFonts w:ascii="Georgia" w:hAnsi="Georgia"/>
        </w:rPr>
        <w:t>s</w:t>
      </w:r>
      <w:r w:rsidR="009736B8" w:rsidRPr="006731B8">
        <w:rPr>
          <w:rFonts w:ascii="Georgia" w:hAnsi="Georgia"/>
        </w:rPr>
        <w:t xml:space="preserve"> and the computer hardware on the network</w:t>
      </w:r>
      <w:r w:rsidR="00CC769A" w:rsidRPr="006731B8">
        <w:rPr>
          <w:rFonts w:ascii="Georgia" w:hAnsi="Georgia"/>
        </w:rPr>
        <w:t>s</w:t>
      </w:r>
      <w:r w:rsidR="009736B8" w:rsidRPr="006731B8">
        <w:rPr>
          <w:rFonts w:ascii="Georgia" w:hAnsi="Georgia"/>
        </w:rPr>
        <w:t xml:space="preserve">. </w:t>
      </w:r>
      <w:r w:rsidR="00CC769A" w:rsidRPr="006731B8">
        <w:rPr>
          <w:rFonts w:ascii="Georgia" w:hAnsi="Georgia"/>
        </w:rPr>
        <w:t xml:space="preserve">They work with the layers of abstraction at which data are exchanged among computers in a network. They </w:t>
      </w:r>
      <w:r w:rsidR="00BC4C12" w:rsidRPr="006731B8">
        <w:rPr>
          <w:rFonts w:ascii="Georgia" w:hAnsi="Georgia"/>
        </w:rPr>
        <w:t xml:space="preserve">might have one </w:t>
      </w:r>
      <w:r w:rsidR="0027047D" w:rsidRPr="006731B8">
        <w:rPr>
          <w:rFonts w:ascii="Georgia" w:hAnsi="Georgia"/>
        </w:rPr>
        <w:t>of the</w:t>
      </w:r>
      <w:r w:rsidR="00BC4C12" w:rsidRPr="006731B8">
        <w:rPr>
          <w:rFonts w:ascii="Georgia" w:hAnsi="Georgia"/>
        </w:rPr>
        <w:t xml:space="preserve"> following </w:t>
      </w:r>
      <w:r w:rsidR="0027047D" w:rsidRPr="006731B8">
        <w:rPr>
          <w:rFonts w:ascii="Georgia" w:hAnsi="Georgia"/>
        </w:rPr>
        <w:t>job titles</w:t>
      </w:r>
      <w:r w:rsidR="00BC4C12" w:rsidRPr="006731B8">
        <w:rPr>
          <w:rFonts w:ascii="Georgia" w:hAnsi="Georgia"/>
        </w:rPr>
        <w:t>.</w:t>
      </w:r>
    </w:p>
    <w:p w14:paraId="1FB5FB81" w14:textId="612CFB9E" w:rsidR="00CC769A" w:rsidRPr="006731B8" w:rsidRDefault="00CC769A" w:rsidP="002864D9">
      <w:pPr>
        <w:pStyle w:val="ActivityBody"/>
        <w:numPr>
          <w:ilvl w:val="0"/>
          <w:numId w:val="22"/>
        </w:numPr>
        <w:rPr>
          <w:rFonts w:ascii="Georgia" w:hAnsi="Georgia"/>
        </w:rPr>
      </w:pPr>
      <w:r w:rsidRPr="006731B8">
        <w:rPr>
          <w:rFonts w:ascii="Georgia" w:hAnsi="Georgia"/>
        </w:rPr>
        <w:t>Computer Engineers and Research Scientists create new technology</w:t>
      </w:r>
    </w:p>
    <w:p w14:paraId="237E3C83" w14:textId="7011BDF2" w:rsidR="00CC769A" w:rsidRPr="006731B8" w:rsidRDefault="00CC769A" w:rsidP="002864D9">
      <w:pPr>
        <w:pStyle w:val="ActivityBody"/>
        <w:numPr>
          <w:ilvl w:val="0"/>
          <w:numId w:val="22"/>
        </w:numPr>
        <w:rPr>
          <w:rFonts w:ascii="Georgia" w:hAnsi="Georgia"/>
        </w:rPr>
      </w:pPr>
      <w:r w:rsidRPr="006731B8">
        <w:rPr>
          <w:rFonts w:ascii="Georgia" w:hAnsi="Georgia"/>
        </w:rPr>
        <w:t>Computer Support Specialists troubleshoot users' problems</w:t>
      </w:r>
    </w:p>
    <w:p w14:paraId="3CE42D5B" w14:textId="1507C4CE" w:rsidR="00CC769A" w:rsidRPr="0022538D" w:rsidRDefault="00CC769A" w:rsidP="002864D9">
      <w:pPr>
        <w:pStyle w:val="ActivityBody"/>
        <w:numPr>
          <w:ilvl w:val="0"/>
          <w:numId w:val="22"/>
        </w:numPr>
        <w:rPr>
          <w:rFonts w:ascii="Georgia" w:hAnsi="Georgia"/>
          <w:color w:val="FF0000"/>
        </w:rPr>
      </w:pPr>
      <w:r w:rsidRPr="006731B8">
        <w:rPr>
          <w:rFonts w:ascii="Georgia" w:hAnsi="Georgia"/>
        </w:rPr>
        <w:t xml:space="preserve">Computer Systems Analysts analyze an </w:t>
      </w:r>
      <w:r w:rsidR="00BB0FA1" w:rsidRPr="006731B8">
        <w:rPr>
          <w:rFonts w:ascii="Georgia" w:hAnsi="Georgia"/>
        </w:rPr>
        <w:t>institution's</w:t>
      </w:r>
      <w:r w:rsidRPr="006731B8">
        <w:rPr>
          <w:rFonts w:ascii="Georgia" w:hAnsi="Georgia"/>
        </w:rPr>
        <w:t xml:space="preserve"> technology and</w:t>
      </w:r>
      <w:r w:rsidR="00C77EEB">
        <w:rPr>
          <w:rFonts w:ascii="Georgia" w:hAnsi="Georgia"/>
        </w:rPr>
        <w:t xml:space="preserve"> </w:t>
      </w:r>
      <w:r w:rsidR="006D0ECF">
        <w:rPr>
          <w:rFonts w:ascii="Georgia" w:hAnsi="Georgia"/>
        </w:rPr>
        <w:t>recommend</w:t>
      </w:r>
      <w:r w:rsidRPr="006731B8">
        <w:rPr>
          <w:rFonts w:ascii="Georgia" w:hAnsi="Georgia"/>
        </w:rPr>
        <w:t xml:space="preserve"> </w:t>
      </w:r>
      <w:r w:rsidR="00BB0FA1" w:rsidRPr="006731B8">
        <w:rPr>
          <w:rFonts w:ascii="Georgia" w:hAnsi="Georgia"/>
        </w:rPr>
        <w:t>improvements</w:t>
      </w:r>
    </w:p>
    <w:p w14:paraId="18ACC5A4" w14:textId="2D40EE96" w:rsidR="00CC769A" w:rsidRPr="006731B8" w:rsidRDefault="00CC769A" w:rsidP="002864D9">
      <w:pPr>
        <w:pStyle w:val="ActivityBody"/>
        <w:numPr>
          <w:ilvl w:val="0"/>
          <w:numId w:val="22"/>
        </w:numPr>
        <w:rPr>
          <w:rFonts w:ascii="Georgia" w:hAnsi="Georgia"/>
        </w:rPr>
      </w:pPr>
      <w:r w:rsidRPr="006731B8">
        <w:rPr>
          <w:rFonts w:ascii="Georgia" w:hAnsi="Georgia"/>
        </w:rPr>
        <w:t>Computer Network Architects design an institution's network</w:t>
      </w:r>
    </w:p>
    <w:p w14:paraId="3726E64B" w14:textId="3F62AD30" w:rsidR="00CC769A" w:rsidRPr="006731B8" w:rsidRDefault="00CC769A" w:rsidP="002864D9">
      <w:pPr>
        <w:pStyle w:val="ActivityBody"/>
        <w:numPr>
          <w:ilvl w:val="0"/>
          <w:numId w:val="22"/>
        </w:numPr>
        <w:rPr>
          <w:rFonts w:ascii="Georgia" w:hAnsi="Georgia"/>
        </w:rPr>
      </w:pPr>
      <w:r w:rsidRPr="006731B8">
        <w:rPr>
          <w:rFonts w:ascii="Georgia" w:hAnsi="Georgia"/>
        </w:rPr>
        <w:t>Computer Systems Administrators install and maintain networks</w:t>
      </w:r>
    </w:p>
    <w:p w14:paraId="6A5D8A2F" w14:textId="77777777" w:rsidR="00CC769A" w:rsidRPr="006731B8" w:rsidRDefault="00CC769A" w:rsidP="00CC769A">
      <w:pPr>
        <w:pStyle w:val="ActivityBody"/>
        <w:ind w:left="720"/>
        <w:rPr>
          <w:rFonts w:ascii="Georgia" w:hAnsi="Georgia"/>
          <w:b/>
        </w:rPr>
      </w:pPr>
    </w:p>
    <w:p w14:paraId="218B1D18" w14:textId="77777777" w:rsidR="00A84DAD" w:rsidRPr="006731B8" w:rsidRDefault="00CC769A" w:rsidP="00CC769A">
      <w:pPr>
        <w:pStyle w:val="ActivityBody"/>
        <w:ind w:left="720"/>
        <w:rPr>
          <w:rFonts w:ascii="Georgia" w:hAnsi="Georgia"/>
        </w:rPr>
      </w:pPr>
      <w:r w:rsidRPr="006731B8">
        <w:rPr>
          <w:rFonts w:ascii="Georgia" w:hAnsi="Georgia"/>
        </w:rPr>
        <w:t xml:space="preserve">Reference the Bureau of Labor Statistics </w:t>
      </w:r>
      <w:r w:rsidR="00AE3453">
        <w:rPr>
          <w:rFonts w:ascii="Georgia" w:hAnsi="Georgia"/>
        </w:rPr>
        <w:t xml:space="preserve">(BLS) </w:t>
      </w:r>
      <w:r w:rsidRPr="006731B8">
        <w:rPr>
          <w:rFonts w:ascii="Georgia" w:hAnsi="Georgia"/>
          <w:i/>
        </w:rPr>
        <w:t>Occupational Outlook Handbook</w:t>
      </w:r>
      <w:r w:rsidRPr="006731B8">
        <w:rPr>
          <w:rFonts w:ascii="Georgia" w:hAnsi="Georgia"/>
        </w:rPr>
        <w:t xml:space="preserve"> at </w:t>
      </w:r>
      <w:r w:rsidRPr="00D825BC">
        <w:rPr>
          <w:rFonts w:ascii="Courier New" w:hAnsi="Courier New" w:cs="Courier New"/>
          <w:sz w:val="22"/>
          <w:szCs w:val="22"/>
          <w:shd w:val="clear" w:color="auto" w:fill="DAEEF3" w:themeFill="accent5" w:themeFillTint="33"/>
        </w:rPr>
        <w:t>http://www.bls.gov/ooh</w:t>
      </w:r>
      <w:proofErr w:type="gramStart"/>
      <w:r w:rsidRPr="00D825BC">
        <w:rPr>
          <w:rFonts w:ascii="Courier New" w:hAnsi="Courier New" w:cs="Courier New"/>
          <w:sz w:val="22"/>
          <w:szCs w:val="22"/>
          <w:shd w:val="clear" w:color="auto" w:fill="DAEEF3" w:themeFill="accent5" w:themeFillTint="33"/>
        </w:rPr>
        <w:t>/</w:t>
      </w:r>
      <w:r w:rsidRPr="006731B8">
        <w:rPr>
          <w:rFonts w:ascii="Georgia" w:hAnsi="Georgia"/>
        </w:rPr>
        <w:t xml:space="preserve"> .</w:t>
      </w:r>
      <w:proofErr w:type="gramEnd"/>
      <w:r w:rsidRPr="006731B8">
        <w:rPr>
          <w:rFonts w:ascii="Georgia" w:hAnsi="Georgia"/>
        </w:rPr>
        <w:t xml:space="preserve"> Select </w:t>
      </w:r>
      <w:r w:rsidRPr="00D81E88">
        <w:rPr>
          <w:rFonts w:ascii="Georgia" w:hAnsi="Georgia"/>
          <w:b/>
        </w:rPr>
        <w:t>Computer and Information Technology</w:t>
      </w:r>
      <w:r w:rsidRPr="006731B8">
        <w:rPr>
          <w:rFonts w:ascii="Georgia" w:hAnsi="Georgia"/>
        </w:rPr>
        <w:t xml:space="preserve"> from among the occupation groups.</w:t>
      </w:r>
    </w:p>
    <w:p w14:paraId="70E7EA66" w14:textId="77777777" w:rsidR="00A84DAD" w:rsidRPr="006731B8" w:rsidRDefault="00A84DAD" w:rsidP="00CC769A">
      <w:pPr>
        <w:pStyle w:val="ActivityBody"/>
        <w:ind w:left="720"/>
        <w:rPr>
          <w:rFonts w:ascii="Georgia" w:hAnsi="Georgia"/>
        </w:rPr>
      </w:pPr>
    </w:p>
    <w:p w14:paraId="0C182C3D" w14:textId="77777777" w:rsidR="00CC769A" w:rsidRPr="006731B8" w:rsidRDefault="00A84DAD" w:rsidP="00A84DAD">
      <w:pPr>
        <w:pStyle w:val="ActivityBody"/>
        <w:ind w:left="720"/>
        <w:jc w:val="center"/>
        <w:rPr>
          <w:rFonts w:ascii="Georgia" w:hAnsi="Georgia"/>
        </w:rPr>
      </w:pPr>
      <w:r w:rsidRPr="006731B8">
        <w:rPr>
          <w:rFonts w:ascii="Georgia" w:hAnsi="Georgia"/>
          <w:noProof/>
        </w:rPr>
        <w:drawing>
          <wp:inline distT="0" distB="0" distL="0" distR="0" wp14:anchorId="0CF2D898" wp14:editId="5B6C087F">
            <wp:extent cx="2830982" cy="1228574"/>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29241" cy="1227819"/>
                    </a:xfrm>
                    <a:prstGeom prst="rect">
                      <a:avLst/>
                    </a:prstGeom>
                  </pic:spPr>
                </pic:pic>
              </a:graphicData>
            </a:graphic>
          </wp:inline>
        </w:drawing>
      </w:r>
    </w:p>
    <w:p w14:paraId="1665EA44" w14:textId="77777777" w:rsidR="00A84DAD" w:rsidRPr="006731B8" w:rsidRDefault="00A84DAD" w:rsidP="00A84DAD">
      <w:pPr>
        <w:pStyle w:val="ActivityBody"/>
        <w:ind w:left="720"/>
        <w:jc w:val="center"/>
        <w:rPr>
          <w:rFonts w:ascii="Georgia" w:hAnsi="Georgia"/>
        </w:rPr>
      </w:pPr>
    </w:p>
    <w:p w14:paraId="5ED8FED4" w14:textId="1D53BC89" w:rsidR="00A84DAD" w:rsidRPr="006731B8" w:rsidRDefault="00AE3453" w:rsidP="002864D9">
      <w:pPr>
        <w:pStyle w:val="ActivityBody"/>
        <w:numPr>
          <w:ilvl w:val="0"/>
          <w:numId w:val="25"/>
        </w:numPr>
        <w:rPr>
          <w:rFonts w:ascii="Georgia" w:hAnsi="Georgia"/>
        </w:rPr>
      </w:pPr>
      <w:r>
        <w:rPr>
          <w:rFonts w:ascii="Georgia" w:hAnsi="Georgia"/>
        </w:rPr>
        <w:t>The five groups listed earlier</w:t>
      </w:r>
      <w:r w:rsidR="0022538D">
        <w:rPr>
          <w:rFonts w:ascii="Georgia" w:hAnsi="Georgia"/>
        </w:rPr>
        <w:t xml:space="preserve"> are among the BLS information. </w:t>
      </w:r>
      <w:r>
        <w:rPr>
          <w:rFonts w:ascii="Georgia" w:hAnsi="Georgia"/>
        </w:rPr>
        <w:t>W</w:t>
      </w:r>
      <w:r w:rsidR="00A84DAD" w:rsidRPr="006731B8">
        <w:rPr>
          <w:rFonts w:ascii="Georgia" w:hAnsi="Georgia"/>
        </w:rPr>
        <w:t>hich of the</w:t>
      </w:r>
      <w:r>
        <w:rPr>
          <w:rFonts w:ascii="Georgia" w:hAnsi="Georgia"/>
        </w:rPr>
        <w:t>se</w:t>
      </w:r>
      <w:r w:rsidR="00A84DAD" w:rsidRPr="006731B8">
        <w:rPr>
          <w:rFonts w:ascii="Georgia" w:hAnsi="Georgia"/>
        </w:rPr>
        <w:t xml:space="preserve"> </w:t>
      </w:r>
      <w:r>
        <w:rPr>
          <w:rFonts w:ascii="Georgia" w:hAnsi="Georgia"/>
        </w:rPr>
        <w:t>occupation</w:t>
      </w:r>
      <w:r w:rsidR="00A84DAD" w:rsidRPr="006731B8">
        <w:rPr>
          <w:rFonts w:ascii="Georgia" w:hAnsi="Georgia"/>
        </w:rPr>
        <w:t xml:space="preserve"> groups </w:t>
      </w:r>
      <w:r w:rsidR="00D81E88">
        <w:rPr>
          <w:rFonts w:ascii="Georgia" w:hAnsi="Georgia"/>
        </w:rPr>
        <w:t>has the highest median salary</w:t>
      </w:r>
      <w:r w:rsidR="00A84DAD" w:rsidRPr="006731B8">
        <w:rPr>
          <w:rFonts w:ascii="Georgia" w:hAnsi="Georgia"/>
        </w:rPr>
        <w:t>?</w:t>
      </w:r>
    </w:p>
    <w:p w14:paraId="45B4F9D6" w14:textId="677F99BE" w:rsidR="00A84DAD" w:rsidRPr="006E0626" w:rsidRDefault="006E0626" w:rsidP="00A84DAD">
      <w:pPr>
        <w:pStyle w:val="ActivityBody"/>
        <w:ind w:left="720"/>
        <w:rPr>
          <w:rFonts w:ascii="Georgia" w:hAnsi="Georgia"/>
          <w:color w:val="FF0000"/>
        </w:rPr>
      </w:pPr>
      <w:r w:rsidRPr="006E0626">
        <w:rPr>
          <w:rFonts w:ascii="Georgia" w:hAnsi="Georgia"/>
          <w:color w:val="FF0000"/>
        </w:rPr>
        <w:t>CI Research Scientists</w:t>
      </w:r>
    </w:p>
    <w:p w14:paraId="4AE15305" w14:textId="307490B0" w:rsidR="00A84DAD" w:rsidRPr="006731B8" w:rsidRDefault="00A84DAD" w:rsidP="002864D9">
      <w:pPr>
        <w:pStyle w:val="ActivityBody"/>
        <w:numPr>
          <w:ilvl w:val="0"/>
          <w:numId w:val="25"/>
        </w:numPr>
        <w:rPr>
          <w:rFonts w:ascii="Georgia" w:hAnsi="Georgia"/>
        </w:rPr>
      </w:pPr>
      <w:r w:rsidRPr="006731B8">
        <w:rPr>
          <w:rFonts w:ascii="Georgia" w:hAnsi="Georgia"/>
        </w:rPr>
        <w:t xml:space="preserve">Which of the five </w:t>
      </w:r>
      <w:r w:rsidR="00AE3453">
        <w:rPr>
          <w:rFonts w:ascii="Georgia" w:hAnsi="Georgia"/>
        </w:rPr>
        <w:t xml:space="preserve">occupation </w:t>
      </w:r>
      <w:r w:rsidRPr="006731B8">
        <w:rPr>
          <w:rFonts w:ascii="Georgia" w:hAnsi="Georgia"/>
        </w:rPr>
        <w:t xml:space="preserve">groups </w:t>
      </w:r>
      <w:r w:rsidR="00AE3453">
        <w:rPr>
          <w:rFonts w:ascii="Georgia" w:hAnsi="Georgia"/>
        </w:rPr>
        <w:t>needs</w:t>
      </w:r>
      <w:r w:rsidRPr="006731B8">
        <w:rPr>
          <w:rFonts w:ascii="Georgia" w:hAnsi="Georgia"/>
        </w:rPr>
        <w:t xml:space="preserve"> the fewest years of education?</w:t>
      </w:r>
      <w:r w:rsidR="00C77EEB">
        <w:rPr>
          <w:rFonts w:ascii="Georgia" w:hAnsi="Georgia"/>
        </w:rPr>
        <w:t xml:space="preserve"> </w:t>
      </w:r>
    </w:p>
    <w:p w14:paraId="413ABD35" w14:textId="3D9FCB7F" w:rsidR="00A84DAD" w:rsidRPr="006E0626" w:rsidRDefault="006E0626" w:rsidP="00A84DAD">
      <w:pPr>
        <w:pStyle w:val="ActivityBody"/>
        <w:ind w:left="720"/>
        <w:jc w:val="center"/>
        <w:rPr>
          <w:rFonts w:ascii="Georgia" w:hAnsi="Georgia"/>
          <w:color w:val="FF0000"/>
        </w:rPr>
      </w:pPr>
      <w:r w:rsidRPr="006E0626">
        <w:rPr>
          <w:rFonts w:ascii="Georgia" w:hAnsi="Georgia"/>
          <w:color w:val="FF0000"/>
        </w:rPr>
        <w:t>Computer Support Specialist</w:t>
      </w:r>
    </w:p>
    <w:p w14:paraId="057984A8" w14:textId="77777777" w:rsidR="00CC769A" w:rsidRPr="006731B8" w:rsidRDefault="00CC769A" w:rsidP="00CC769A">
      <w:pPr>
        <w:pStyle w:val="ActivityBody"/>
        <w:rPr>
          <w:rFonts w:ascii="Georgia" w:hAnsi="Georgia"/>
          <w:b/>
        </w:rPr>
      </w:pPr>
      <w:r w:rsidRPr="006731B8">
        <w:rPr>
          <w:rFonts w:ascii="Georgia" w:hAnsi="Georgia"/>
          <w:b/>
        </w:rPr>
        <w:t xml:space="preserve">Part I: Low-level protocols and the TCP/IP handshake </w:t>
      </w:r>
    </w:p>
    <w:p w14:paraId="21E2D1D0" w14:textId="77777777" w:rsidR="00CC769A" w:rsidRPr="006731B8" w:rsidRDefault="00CC769A" w:rsidP="00CC769A">
      <w:pPr>
        <w:pStyle w:val="ActivityBody"/>
        <w:rPr>
          <w:rFonts w:ascii="Georgia" w:hAnsi="Georgia"/>
        </w:rPr>
      </w:pPr>
    </w:p>
    <w:p w14:paraId="1597D58F" w14:textId="77777777" w:rsidR="00A84DAD" w:rsidRPr="006731B8" w:rsidRDefault="00A84DAD" w:rsidP="002864D9">
      <w:pPr>
        <w:pStyle w:val="ActivityBody"/>
        <w:numPr>
          <w:ilvl w:val="0"/>
          <w:numId w:val="20"/>
        </w:numPr>
        <w:ind w:left="720"/>
        <w:rPr>
          <w:rFonts w:ascii="Georgia" w:hAnsi="Georgia"/>
        </w:rPr>
      </w:pPr>
      <w:r w:rsidRPr="006731B8">
        <w:rPr>
          <w:rFonts w:ascii="Georgia" w:hAnsi="Georgia"/>
        </w:rPr>
        <w:t>As we dive into the miniscule details of a protocol, keep in mind our high level objectives:</w:t>
      </w:r>
    </w:p>
    <w:p w14:paraId="7CE87CE0" w14:textId="77777777" w:rsidR="006065A8" w:rsidRPr="006731B8" w:rsidRDefault="006065A8" w:rsidP="002864D9">
      <w:pPr>
        <w:pStyle w:val="ActivityBody"/>
        <w:numPr>
          <w:ilvl w:val="0"/>
          <w:numId w:val="26"/>
        </w:numPr>
        <w:rPr>
          <w:rFonts w:ascii="Georgia" w:hAnsi="Georgia"/>
        </w:rPr>
      </w:pPr>
      <w:r w:rsidRPr="006731B8">
        <w:rPr>
          <w:rFonts w:ascii="Georgia" w:hAnsi="Georgia"/>
        </w:rPr>
        <w:t>To understand how data are exchanged over the Internet</w:t>
      </w:r>
      <w:r w:rsidR="006D0ECF">
        <w:rPr>
          <w:rFonts w:ascii="Georgia" w:hAnsi="Georgia"/>
        </w:rPr>
        <w:t>.</w:t>
      </w:r>
    </w:p>
    <w:p w14:paraId="7E0BAAD6" w14:textId="77777777" w:rsidR="006065A8" w:rsidRPr="006731B8" w:rsidRDefault="006065A8" w:rsidP="002864D9">
      <w:pPr>
        <w:pStyle w:val="ActivityBody"/>
        <w:numPr>
          <w:ilvl w:val="0"/>
          <w:numId w:val="26"/>
        </w:numPr>
        <w:rPr>
          <w:rFonts w:ascii="Georgia" w:hAnsi="Georgia"/>
        </w:rPr>
      </w:pPr>
      <w:r w:rsidRPr="006731B8">
        <w:rPr>
          <w:rFonts w:ascii="Georgia" w:hAnsi="Georgia"/>
        </w:rPr>
        <w:t xml:space="preserve">To understand </w:t>
      </w:r>
      <w:r w:rsidR="004B652A">
        <w:rPr>
          <w:rFonts w:ascii="Georgia" w:hAnsi="Georgia"/>
        </w:rPr>
        <w:t xml:space="preserve">that </w:t>
      </w:r>
      <w:r w:rsidRPr="006731B8">
        <w:rPr>
          <w:rFonts w:ascii="Georgia" w:hAnsi="Georgia"/>
        </w:rPr>
        <w:t>protocols evolve over time</w:t>
      </w:r>
      <w:r w:rsidR="004B652A">
        <w:rPr>
          <w:rFonts w:ascii="Georgia" w:hAnsi="Georgia"/>
        </w:rPr>
        <w:t>, though</w:t>
      </w:r>
      <w:r w:rsidR="004B652A" w:rsidRPr="006731B8">
        <w:rPr>
          <w:rFonts w:ascii="Georgia" w:hAnsi="Georgia"/>
        </w:rPr>
        <w:t xml:space="preserve"> a </w:t>
      </w:r>
      <w:r w:rsidR="004B652A">
        <w:rPr>
          <w:rFonts w:ascii="Georgia" w:hAnsi="Georgia"/>
        </w:rPr>
        <w:t xml:space="preserve">particular version of a </w:t>
      </w:r>
      <w:r w:rsidR="004B652A" w:rsidRPr="006731B8">
        <w:rPr>
          <w:rFonts w:ascii="Georgia" w:hAnsi="Georgia"/>
        </w:rPr>
        <w:t xml:space="preserve">protocol </w:t>
      </w:r>
      <w:r w:rsidR="004B652A">
        <w:rPr>
          <w:rFonts w:ascii="Georgia" w:hAnsi="Georgia"/>
        </w:rPr>
        <w:t>does not change</w:t>
      </w:r>
      <w:r w:rsidR="006D0ECF">
        <w:rPr>
          <w:rFonts w:ascii="Georgia" w:hAnsi="Georgia"/>
        </w:rPr>
        <w:t>.</w:t>
      </w:r>
    </w:p>
    <w:p w14:paraId="20A5D18D" w14:textId="77777777" w:rsidR="006065A8" w:rsidRPr="006731B8" w:rsidRDefault="006065A8" w:rsidP="002864D9">
      <w:pPr>
        <w:pStyle w:val="ActivityBody"/>
        <w:numPr>
          <w:ilvl w:val="0"/>
          <w:numId w:val="26"/>
        </w:numPr>
        <w:rPr>
          <w:rFonts w:ascii="Georgia" w:hAnsi="Georgia"/>
        </w:rPr>
      </w:pPr>
      <w:r w:rsidRPr="006731B8">
        <w:rPr>
          <w:rFonts w:ascii="Georgia" w:hAnsi="Georgia"/>
        </w:rPr>
        <w:t>To understand that protocols are compromises among competing objectives like security and speed</w:t>
      </w:r>
      <w:r w:rsidR="004B652A">
        <w:rPr>
          <w:rFonts w:ascii="Georgia" w:hAnsi="Georgia"/>
        </w:rPr>
        <w:t xml:space="preserve">, </w:t>
      </w:r>
      <w:r w:rsidR="004B652A" w:rsidRPr="006731B8">
        <w:rPr>
          <w:rFonts w:ascii="Georgia" w:hAnsi="Georgia"/>
        </w:rPr>
        <w:t>based upon decisions that can be political</w:t>
      </w:r>
      <w:r w:rsidR="006D0ECF">
        <w:rPr>
          <w:rFonts w:ascii="Georgia" w:hAnsi="Georgia"/>
        </w:rPr>
        <w:t>.</w:t>
      </w:r>
    </w:p>
    <w:p w14:paraId="1464C0CD" w14:textId="77777777" w:rsidR="006065A8" w:rsidRPr="006731B8" w:rsidRDefault="006065A8" w:rsidP="006065A8">
      <w:pPr>
        <w:pStyle w:val="ActivityBody"/>
        <w:ind w:left="720"/>
        <w:rPr>
          <w:rFonts w:ascii="Georgia" w:hAnsi="Georgia"/>
        </w:rPr>
      </w:pPr>
    </w:p>
    <w:p w14:paraId="7845433F" w14:textId="02DF7D44" w:rsidR="006065A8" w:rsidRDefault="006065A8" w:rsidP="006065A8">
      <w:pPr>
        <w:pStyle w:val="ActivityBody"/>
        <w:ind w:left="720"/>
        <w:rPr>
          <w:rFonts w:ascii="Georgia" w:hAnsi="Georgia"/>
        </w:rPr>
      </w:pPr>
      <w:r w:rsidRPr="006731B8">
        <w:rPr>
          <w:rFonts w:ascii="Georgia" w:hAnsi="Georgia"/>
        </w:rPr>
        <w:t xml:space="preserve">Think of decisions that you or another person made that were compromises among competing objectives. Describe one of these decisions that stayed in effect for some time after the decision was made. </w:t>
      </w:r>
    </w:p>
    <w:p w14:paraId="364E9045" w14:textId="77777777" w:rsidR="006E0626" w:rsidRDefault="006E0626" w:rsidP="006065A8">
      <w:pPr>
        <w:pStyle w:val="ActivityBody"/>
        <w:ind w:left="720"/>
        <w:rPr>
          <w:rFonts w:ascii="Georgia" w:hAnsi="Georgia"/>
        </w:rPr>
      </w:pPr>
    </w:p>
    <w:p w14:paraId="7399458B" w14:textId="4211765C" w:rsidR="006E0626" w:rsidRPr="006E0626" w:rsidRDefault="006E0626" w:rsidP="006065A8">
      <w:pPr>
        <w:pStyle w:val="ActivityBody"/>
        <w:ind w:left="720"/>
        <w:rPr>
          <w:rFonts w:ascii="Georgia" w:hAnsi="Georgia"/>
          <w:color w:val="FF0000"/>
        </w:rPr>
      </w:pPr>
      <w:r w:rsidRPr="006E0626">
        <w:rPr>
          <w:rFonts w:ascii="Georgia" w:hAnsi="Georgia"/>
          <w:color w:val="FF0000"/>
        </w:rPr>
        <w:t xml:space="preserve">When </w:t>
      </w:r>
      <w:proofErr w:type="gramStart"/>
      <w:r w:rsidRPr="006E0626">
        <w:rPr>
          <w:rFonts w:ascii="Georgia" w:hAnsi="Georgia"/>
          <w:color w:val="FF0000"/>
        </w:rPr>
        <w:t>Ian  would</w:t>
      </w:r>
      <w:proofErr w:type="gramEnd"/>
      <w:r w:rsidRPr="006E0626">
        <w:rPr>
          <w:rFonts w:ascii="Georgia" w:hAnsi="Georgia"/>
          <w:color w:val="FF0000"/>
        </w:rPr>
        <w:t xml:space="preserve"> not stop arguing about internet explorer, I simply just stopped making arguments to appease him.</w:t>
      </w:r>
    </w:p>
    <w:p w14:paraId="1431D2BB" w14:textId="77777777" w:rsidR="006065A8" w:rsidRPr="006731B8" w:rsidRDefault="006065A8" w:rsidP="006065A8">
      <w:pPr>
        <w:pStyle w:val="ActivityBody"/>
        <w:rPr>
          <w:rFonts w:ascii="Georgia" w:hAnsi="Georgia"/>
        </w:rPr>
      </w:pPr>
    </w:p>
    <w:p w14:paraId="566E19BD" w14:textId="77777777" w:rsidR="00A84DAD" w:rsidRPr="006731B8" w:rsidRDefault="00B8285E" w:rsidP="002864D9">
      <w:pPr>
        <w:pStyle w:val="ActivityBody"/>
        <w:numPr>
          <w:ilvl w:val="0"/>
          <w:numId w:val="20"/>
        </w:numPr>
        <w:ind w:left="720"/>
        <w:rPr>
          <w:rFonts w:ascii="Georgia" w:hAnsi="Georgia"/>
        </w:rPr>
      </w:pPr>
      <w:r w:rsidRPr="006731B8">
        <w:rPr>
          <w:rFonts w:ascii="Georgia" w:hAnsi="Georgia"/>
        </w:rPr>
        <w:t xml:space="preserve">An important type of protocol for computing is </w:t>
      </w:r>
      <w:r w:rsidR="00EF12E1" w:rsidRPr="006731B8">
        <w:rPr>
          <w:rFonts w:ascii="Georgia" w:hAnsi="Georgia"/>
        </w:rPr>
        <w:t xml:space="preserve">called </w:t>
      </w:r>
      <w:r w:rsidRPr="006731B8">
        <w:rPr>
          <w:rFonts w:ascii="Georgia" w:hAnsi="Georgia"/>
        </w:rPr>
        <w:t xml:space="preserve">a </w:t>
      </w:r>
      <w:r w:rsidRPr="006731B8">
        <w:rPr>
          <w:rFonts w:ascii="Georgia" w:hAnsi="Georgia"/>
          <w:b/>
        </w:rPr>
        <w:t>handshake</w:t>
      </w:r>
      <w:r w:rsidR="00EF12E1" w:rsidRPr="006731B8">
        <w:rPr>
          <w:rFonts w:ascii="Georgia" w:hAnsi="Georgia"/>
        </w:rPr>
        <w:t xml:space="preserve">. A handshake </w:t>
      </w:r>
      <w:r w:rsidRPr="006731B8">
        <w:rPr>
          <w:rFonts w:ascii="Georgia" w:hAnsi="Georgia"/>
        </w:rPr>
        <w:t xml:space="preserve">initiates a connection between </w:t>
      </w:r>
      <w:r w:rsidR="00EF12E1" w:rsidRPr="006731B8">
        <w:rPr>
          <w:rFonts w:ascii="Georgia" w:hAnsi="Georgia"/>
        </w:rPr>
        <w:t xml:space="preserve">two </w:t>
      </w:r>
      <w:r w:rsidRPr="006731B8">
        <w:rPr>
          <w:rFonts w:ascii="Georgia" w:hAnsi="Georgia"/>
        </w:rPr>
        <w:t xml:space="preserve">computers. </w:t>
      </w:r>
      <w:r w:rsidR="00E678F8" w:rsidRPr="006731B8">
        <w:rPr>
          <w:rFonts w:ascii="Georgia" w:hAnsi="Georgia"/>
        </w:rPr>
        <w:t xml:space="preserve"> </w:t>
      </w:r>
      <w:r w:rsidR="0027047D" w:rsidRPr="006731B8">
        <w:rPr>
          <w:rFonts w:ascii="Georgia" w:hAnsi="Georgia"/>
        </w:rPr>
        <w:t xml:space="preserve">The </w:t>
      </w:r>
      <w:r w:rsidR="00A84DAD" w:rsidRPr="006731B8">
        <w:rPr>
          <w:rFonts w:ascii="Georgia" w:hAnsi="Georgia"/>
          <w:b/>
        </w:rPr>
        <w:t xml:space="preserve">Transmission Control Protocol (TCP) </w:t>
      </w:r>
      <w:r w:rsidR="00A84DAD" w:rsidRPr="006731B8">
        <w:rPr>
          <w:rFonts w:ascii="Georgia" w:hAnsi="Georgia"/>
        </w:rPr>
        <w:t xml:space="preserve">and the </w:t>
      </w:r>
      <w:r w:rsidR="00A84DAD" w:rsidRPr="006731B8">
        <w:rPr>
          <w:rFonts w:ascii="Georgia" w:hAnsi="Georgia"/>
          <w:b/>
        </w:rPr>
        <w:t>Internet Protocol (IP)</w:t>
      </w:r>
      <w:r w:rsidR="00A84DAD" w:rsidRPr="006731B8">
        <w:rPr>
          <w:rFonts w:ascii="Georgia" w:hAnsi="Georgia"/>
        </w:rPr>
        <w:t xml:space="preserve"> are used for exchanging most packets through the Internet.</w:t>
      </w:r>
      <w:r w:rsidR="0027047D" w:rsidRPr="006731B8">
        <w:rPr>
          <w:rFonts w:ascii="Georgia" w:hAnsi="Georgia"/>
        </w:rPr>
        <w:t xml:space="preserve"> </w:t>
      </w:r>
      <w:r w:rsidR="00A84DAD" w:rsidRPr="006731B8">
        <w:rPr>
          <w:rFonts w:ascii="Georgia" w:hAnsi="Georgia"/>
        </w:rPr>
        <w:t xml:space="preserve">They are used together and are called TCP/IP. </w:t>
      </w:r>
      <w:r w:rsidR="006065A8" w:rsidRPr="006731B8">
        <w:rPr>
          <w:rFonts w:ascii="Georgia" w:hAnsi="Georgia"/>
        </w:rPr>
        <w:t xml:space="preserve">Other protocols, like </w:t>
      </w:r>
      <w:r w:rsidR="006731B8">
        <w:rPr>
          <w:rFonts w:ascii="Georgia" w:hAnsi="Georgia"/>
          <w:b/>
        </w:rPr>
        <w:t xml:space="preserve">Hypertext Transfer Protocol (HTTP) </w:t>
      </w:r>
      <w:r w:rsidR="006065A8" w:rsidRPr="006731B8">
        <w:rPr>
          <w:rFonts w:ascii="Georgia" w:hAnsi="Georgia"/>
        </w:rPr>
        <w:t>for Web data, use TCP/IP to get packets to the other compu</w:t>
      </w:r>
      <w:r w:rsidR="00237959">
        <w:rPr>
          <w:rFonts w:ascii="Georgia" w:hAnsi="Georgia"/>
        </w:rPr>
        <w:t>ter in an end-to-end connection</w:t>
      </w:r>
      <w:r w:rsidR="006065A8" w:rsidRPr="006731B8">
        <w:rPr>
          <w:rFonts w:ascii="Georgia" w:hAnsi="Georgia"/>
        </w:rPr>
        <w:t xml:space="preserve"> and to verify that all the packets arrive without errors. </w:t>
      </w:r>
      <w:r w:rsidRPr="006731B8">
        <w:rPr>
          <w:rFonts w:ascii="Georgia" w:hAnsi="Georgia"/>
        </w:rPr>
        <w:t>Sending a message through TCP</w:t>
      </w:r>
      <w:r w:rsidR="00A84DAD" w:rsidRPr="006731B8">
        <w:rPr>
          <w:rFonts w:ascii="Georgia" w:hAnsi="Georgia"/>
        </w:rPr>
        <w:t>/IP begins with</w:t>
      </w:r>
      <w:r w:rsidRPr="006731B8">
        <w:rPr>
          <w:rFonts w:ascii="Georgia" w:hAnsi="Georgia"/>
        </w:rPr>
        <w:t xml:space="preserve"> three transmissions in a </w:t>
      </w:r>
      <w:r w:rsidRPr="006731B8">
        <w:rPr>
          <w:rFonts w:ascii="Georgia" w:hAnsi="Georgia"/>
          <w:b/>
        </w:rPr>
        <w:t>TCP handshake</w:t>
      </w:r>
      <w:r w:rsidRPr="006731B8">
        <w:rPr>
          <w:rFonts w:ascii="Georgia" w:hAnsi="Georgia"/>
        </w:rPr>
        <w:t xml:space="preserve">. </w:t>
      </w:r>
      <w:r w:rsidR="006065A8" w:rsidRPr="006731B8">
        <w:rPr>
          <w:rFonts w:ascii="Georgia" w:hAnsi="Georgia"/>
        </w:rPr>
        <w:t>An example of the TCP handshake is shown below.</w:t>
      </w:r>
      <w:r w:rsidR="006731B8" w:rsidRPr="006731B8">
        <w:rPr>
          <w:rFonts w:ascii="Georgia" w:hAnsi="Georgia"/>
        </w:rPr>
        <w:t xml:space="preserve"> </w:t>
      </w:r>
    </w:p>
    <w:p w14:paraId="58DE3E47" w14:textId="77777777" w:rsidR="00A84DAD" w:rsidRDefault="00A84DAD" w:rsidP="00A84DAD">
      <w:pPr>
        <w:pStyle w:val="ActivityBody"/>
        <w:ind w:left="720"/>
      </w:pPr>
    </w:p>
    <w:p w14:paraId="610802BB" w14:textId="77777777" w:rsidR="00CC4A71" w:rsidRPr="00E678F8" w:rsidRDefault="00CC4A71" w:rsidP="00CC4A71">
      <w:pPr>
        <w:pStyle w:val="ActivityBody"/>
        <w:ind w:left="1530"/>
      </w:pPr>
      <w:r w:rsidRPr="006731B8">
        <w:rPr>
          <w:rFonts w:ascii="Georgia" w:hAnsi="Georgia"/>
        </w:rPr>
        <w:t>Client:</w:t>
      </w:r>
      <w:r w:rsidRPr="00E678F8">
        <w:t xml:space="preserve"> </w:t>
      </w:r>
      <w:r>
        <w:tab/>
      </w:r>
      <w:r w:rsidRPr="00202E95">
        <w:rPr>
          <w:rFonts w:ascii="Courier New" w:hAnsi="Courier New" w:cs="Courier New"/>
        </w:rPr>
        <w:t>“SYN 6”</w:t>
      </w:r>
    </w:p>
    <w:p w14:paraId="0B5DB114" w14:textId="77777777" w:rsidR="00CC4A71" w:rsidRPr="00202E95" w:rsidRDefault="00CC4A71" w:rsidP="00CC4A71">
      <w:pPr>
        <w:pStyle w:val="ActivityBody"/>
        <w:ind w:left="1530"/>
        <w:rPr>
          <w:rFonts w:ascii="Courier New" w:hAnsi="Courier New" w:cs="Courier New"/>
        </w:rPr>
      </w:pPr>
      <w:r w:rsidRPr="006731B8">
        <w:rPr>
          <w:rFonts w:ascii="Georgia" w:hAnsi="Georgia"/>
        </w:rPr>
        <w:t>Server:</w:t>
      </w:r>
      <w:r w:rsidRPr="00E678F8">
        <w:t xml:space="preserve"> </w:t>
      </w:r>
      <w:r>
        <w:tab/>
      </w:r>
      <w:r w:rsidRPr="00202E95">
        <w:rPr>
          <w:rFonts w:ascii="Courier New" w:hAnsi="Courier New" w:cs="Courier New"/>
        </w:rPr>
        <w:t>“ACK 7, SYN 58”</w:t>
      </w:r>
    </w:p>
    <w:p w14:paraId="245F0A62" w14:textId="77777777" w:rsidR="00CC4A71" w:rsidRPr="00202E95" w:rsidRDefault="00CC4A71" w:rsidP="00CC4A71">
      <w:pPr>
        <w:pStyle w:val="ActivityBody"/>
        <w:ind w:left="1530"/>
        <w:rPr>
          <w:rFonts w:ascii="Courier New" w:hAnsi="Courier New" w:cs="Courier New"/>
        </w:rPr>
      </w:pPr>
      <w:r w:rsidRPr="006731B8">
        <w:rPr>
          <w:rFonts w:ascii="Georgia" w:hAnsi="Georgia"/>
        </w:rPr>
        <w:t>Client:</w:t>
      </w:r>
      <w:r w:rsidRPr="00E678F8">
        <w:t xml:space="preserve"> </w:t>
      </w:r>
      <w:r>
        <w:tab/>
      </w:r>
      <w:r w:rsidRPr="00202E95">
        <w:rPr>
          <w:rFonts w:ascii="Courier New" w:hAnsi="Courier New" w:cs="Courier New"/>
        </w:rPr>
        <w:t>"ACK 59"</w:t>
      </w:r>
    </w:p>
    <w:p w14:paraId="6D1E1B54" w14:textId="77777777" w:rsidR="006065A8" w:rsidRDefault="006065A8" w:rsidP="006065A8">
      <w:pPr>
        <w:pStyle w:val="ActivityBody"/>
        <w:ind w:left="720"/>
      </w:pPr>
    </w:p>
    <w:p w14:paraId="370B5B87" w14:textId="77777777" w:rsidR="006065A8" w:rsidRPr="006731B8" w:rsidRDefault="004B652A" w:rsidP="006065A8">
      <w:pPr>
        <w:pStyle w:val="ActivityBody"/>
        <w:ind w:left="720"/>
        <w:rPr>
          <w:rFonts w:ascii="Georgia" w:hAnsi="Georgia"/>
        </w:rPr>
      </w:pPr>
      <w:r>
        <w:rPr>
          <w:rFonts w:ascii="Georgia" w:hAnsi="Georgia"/>
        </w:rPr>
        <w:t xml:space="preserve">SYN and ACK stand for synchronize and </w:t>
      </w:r>
      <w:r w:rsidR="00BB0FA1">
        <w:rPr>
          <w:rFonts w:ascii="Georgia" w:hAnsi="Georgia"/>
        </w:rPr>
        <w:t>acknowledge</w:t>
      </w:r>
      <w:r>
        <w:rPr>
          <w:rFonts w:ascii="Georgia" w:hAnsi="Georgia"/>
        </w:rPr>
        <w:t xml:space="preserve">, respectively. </w:t>
      </w:r>
      <w:r w:rsidR="006065A8" w:rsidRPr="006731B8">
        <w:rPr>
          <w:rFonts w:ascii="Georgia" w:hAnsi="Georgia"/>
        </w:rPr>
        <w:t xml:space="preserve">Both the </w:t>
      </w:r>
      <w:r>
        <w:rPr>
          <w:rFonts w:ascii="Georgia" w:hAnsi="Georgia"/>
        </w:rPr>
        <w:t xml:space="preserve">client and the server ask to </w:t>
      </w:r>
      <w:proofErr w:type="spellStart"/>
      <w:r>
        <w:rPr>
          <w:rFonts w:ascii="Georgia" w:hAnsi="Georgia"/>
        </w:rPr>
        <w:t>SYN</w:t>
      </w:r>
      <w:r w:rsidR="006065A8" w:rsidRPr="006731B8">
        <w:rPr>
          <w:rFonts w:ascii="Georgia" w:hAnsi="Georgia"/>
        </w:rPr>
        <w:t>chronize</w:t>
      </w:r>
      <w:proofErr w:type="spellEnd"/>
      <w:r w:rsidR="006065A8" w:rsidRPr="006731B8">
        <w:rPr>
          <w:rFonts w:ascii="Georgia" w:hAnsi="Georgia"/>
        </w:rPr>
        <w:t xml:space="preserve"> with the computer at the other end of the connection. They each include a random number at which they will start numbering the data</w:t>
      </w:r>
      <w:r w:rsidR="006731B8">
        <w:rPr>
          <w:rFonts w:ascii="Georgia" w:hAnsi="Georgia"/>
        </w:rPr>
        <w:t xml:space="preserve"> they send</w:t>
      </w:r>
      <w:r w:rsidR="006065A8" w:rsidRPr="006731B8">
        <w:rPr>
          <w:rFonts w:ascii="Georgia" w:hAnsi="Georgia"/>
        </w:rPr>
        <w:t xml:space="preserve">. </w:t>
      </w:r>
      <w:r w:rsidR="006731B8">
        <w:rPr>
          <w:rFonts w:ascii="Georgia" w:hAnsi="Georgia"/>
        </w:rPr>
        <w:t xml:space="preserve">In this example, the client picked </w:t>
      </w:r>
      <w:r w:rsidR="006731B8" w:rsidRPr="006731B8">
        <w:rPr>
          <w:rFonts w:ascii="Georgia" w:hAnsi="Georgia"/>
        </w:rPr>
        <w:t xml:space="preserve">6 and </w:t>
      </w:r>
      <w:r w:rsidR="006731B8">
        <w:rPr>
          <w:rFonts w:ascii="Georgia" w:hAnsi="Georgia"/>
        </w:rPr>
        <w:t>the server picked 5</w:t>
      </w:r>
      <w:r w:rsidR="006731B8" w:rsidRPr="006731B8">
        <w:rPr>
          <w:rFonts w:ascii="Georgia" w:hAnsi="Georgia"/>
        </w:rPr>
        <w:t>8</w:t>
      </w:r>
      <w:r w:rsidR="006731B8">
        <w:rPr>
          <w:rFonts w:ascii="Georgia" w:hAnsi="Georgia"/>
        </w:rPr>
        <w:t>; they</w:t>
      </w:r>
      <w:r w:rsidR="006731B8" w:rsidRPr="006731B8">
        <w:rPr>
          <w:rFonts w:ascii="Georgia" w:hAnsi="Georgia"/>
        </w:rPr>
        <w:t xml:space="preserve"> could have been any random numbers.</w:t>
      </w:r>
    </w:p>
    <w:p w14:paraId="49C3272E" w14:textId="77777777" w:rsidR="006065A8" w:rsidRPr="006731B8" w:rsidRDefault="006065A8" w:rsidP="006065A8">
      <w:pPr>
        <w:pStyle w:val="ActivityBody"/>
        <w:ind w:left="720"/>
        <w:rPr>
          <w:rFonts w:ascii="Georgia" w:hAnsi="Georgia"/>
        </w:rPr>
      </w:pPr>
    </w:p>
    <w:p w14:paraId="5EC2E115" w14:textId="57819E06" w:rsidR="00425D3D" w:rsidRDefault="006731B8" w:rsidP="006065A8">
      <w:pPr>
        <w:pStyle w:val="ActivityBody"/>
        <w:ind w:left="720"/>
        <w:rPr>
          <w:rFonts w:ascii="Georgia" w:hAnsi="Georgia"/>
        </w:rPr>
      </w:pPr>
      <w:r>
        <w:rPr>
          <w:rFonts w:ascii="Georgia" w:hAnsi="Georgia"/>
        </w:rPr>
        <w:t xml:space="preserve">To establish a connection, both of the computers must </w:t>
      </w:r>
      <w:r w:rsidR="004B652A">
        <w:rPr>
          <w:rFonts w:ascii="Georgia" w:hAnsi="Georgia"/>
        </w:rPr>
        <w:t xml:space="preserve">each </w:t>
      </w:r>
      <w:r w:rsidR="006065A8" w:rsidRPr="006731B8">
        <w:rPr>
          <w:rFonts w:ascii="Georgia" w:hAnsi="Georgia"/>
        </w:rPr>
        <w:t>respond</w:t>
      </w:r>
      <w:r>
        <w:rPr>
          <w:rFonts w:ascii="Georgia" w:hAnsi="Georgia"/>
        </w:rPr>
        <w:t xml:space="preserve"> to a </w:t>
      </w:r>
      <w:proofErr w:type="spellStart"/>
      <w:r>
        <w:rPr>
          <w:rFonts w:ascii="Georgia" w:hAnsi="Georgia"/>
        </w:rPr>
        <w:t>SYNchronize</w:t>
      </w:r>
      <w:proofErr w:type="spellEnd"/>
      <w:r>
        <w:rPr>
          <w:rFonts w:ascii="Georgia" w:hAnsi="Georgia"/>
        </w:rPr>
        <w:t xml:space="preserve"> packet by sending an</w:t>
      </w:r>
      <w:r w:rsidR="006065A8" w:rsidRPr="006731B8">
        <w:rPr>
          <w:rFonts w:ascii="Georgia" w:hAnsi="Georgia"/>
        </w:rPr>
        <w:t xml:space="preserve"> </w:t>
      </w:r>
      <w:proofErr w:type="spellStart"/>
      <w:r w:rsidR="00BB0FA1" w:rsidRPr="006731B8">
        <w:rPr>
          <w:rFonts w:ascii="Georgia" w:hAnsi="Georgia"/>
        </w:rPr>
        <w:t>ACKnowle</w:t>
      </w:r>
      <w:r w:rsidR="00BB0FA1">
        <w:rPr>
          <w:rFonts w:ascii="Georgia" w:hAnsi="Georgia"/>
        </w:rPr>
        <w:t>dge</w:t>
      </w:r>
      <w:proofErr w:type="spellEnd"/>
      <w:r>
        <w:rPr>
          <w:rFonts w:ascii="Georgia" w:hAnsi="Georgia"/>
        </w:rPr>
        <w:t xml:space="preserve"> packet, stating </w:t>
      </w:r>
      <w:r w:rsidR="006065A8" w:rsidRPr="006731B8">
        <w:rPr>
          <w:rFonts w:ascii="Georgia" w:hAnsi="Georgia"/>
        </w:rPr>
        <w:t xml:space="preserve">the </w:t>
      </w:r>
      <w:r>
        <w:rPr>
          <w:rFonts w:ascii="Georgia" w:hAnsi="Georgia"/>
        </w:rPr>
        <w:t xml:space="preserve">sequence </w:t>
      </w:r>
      <w:r w:rsidR="006065A8" w:rsidRPr="006731B8">
        <w:rPr>
          <w:rFonts w:ascii="Georgia" w:hAnsi="Georgia"/>
        </w:rPr>
        <w:t xml:space="preserve">number </w:t>
      </w:r>
      <w:r>
        <w:rPr>
          <w:rFonts w:ascii="Georgia" w:hAnsi="Georgia"/>
        </w:rPr>
        <w:t xml:space="preserve">of the data </w:t>
      </w:r>
      <w:r w:rsidR="006065A8" w:rsidRPr="006731B8">
        <w:rPr>
          <w:rFonts w:ascii="Georgia" w:hAnsi="Georgia"/>
        </w:rPr>
        <w:t>it is ready to receive</w:t>
      </w:r>
      <w:r>
        <w:rPr>
          <w:rFonts w:ascii="Georgia" w:hAnsi="Georgia"/>
        </w:rPr>
        <w:t xml:space="preserve">. </w:t>
      </w:r>
      <w:r w:rsidR="004B652A">
        <w:rPr>
          <w:rFonts w:ascii="Georgia" w:hAnsi="Georgia"/>
        </w:rPr>
        <w:t xml:space="preserve">ACK 59 indicated the client was waiting for packet 59. </w:t>
      </w:r>
      <w:r>
        <w:rPr>
          <w:rFonts w:ascii="Georgia" w:hAnsi="Georgia"/>
        </w:rPr>
        <w:t>We show this as</w:t>
      </w:r>
      <w:r w:rsidR="006065A8" w:rsidRPr="006731B8">
        <w:rPr>
          <w:rFonts w:ascii="Georgia" w:hAnsi="Georgia"/>
        </w:rPr>
        <w:t xml:space="preserve"> </w:t>
      </w:r>
      <w:r>
        <w:rPr>
          <w:rFonts w:ascii="Georgia" w:hAnsi="Georgia"/>
        </w:rPr>
        <w:t xml:space="preserve">just </w:t>
      </w:r>
      <w:r w:rsidR="006065A8" w:rsidRPr="006731B8">
        <w:rPr>
          <w:rFonts w:ascii="Georgia" w:hAnsi="Georgia"/>
        </w:rPr>
        <w:t xml:space="preserve">one </w:t>
      </w:r>
      <w:r>
        <w:rPr>
          <w:rFonts w:ascii="Georgia" w:hAnsi="Georgia"/>
        </w:rPr>
        <w:t>plus</w:t>
      </w:r>
      <w:r w:rsidR="006065A8" w:rsidRPr="006731B8">
        <w:rPr>
          <w:rFonts w:ascii="Georgia" w:hAnsi="Georgia"/>
        </w:rPr>
        <w:t xml:space="preserve"> the SYN </w:t>
      </w:r>
      <w:r w:rsidR="00425D3D">
        <w:rPr>
          <w:rFonts w:ascii="Georgia" w:hAnsi="Georgia"/>
        </w:rPr>
        <w:t xml:space="preserve">58 </w:t>
      </w:r>
      <w:r w:rsidR="006065A8" w:rsidRPr="006731B8">
        <w:rPr>
          <w:rFonts w:ascii="Georgia" w:hAnsi="Georgia"/>
        </w:rPr>
        <w:t>packet</w:t>
      </w:r>
      <w:r>
        <w:rPr>
          <w:rFonts w:ascii="Georgia" w:hAnsi="Georgia"/>
        </w:rPr>
        <w:t xml:space="preserve"> s</w:t>
      </w:r>
      <w:r w:rsidR="00425D3D">
        <w:rPr>
          <w:rFonts w:ascii="Georgia" w:hAnsi="Georgia"/>
        </w:rPr>
        <w:t xml:space="preserve">equence number, but in the real TCP protocol, </w:t>
      </w:r>
      <w:proofErr w:type="gramStart"/>
      <w:r w:rsidR="00425D3D">
        <w:rPr>
          <w:rFonts w:ascii="Georgia" w:hAnsi="Georgia"/>
        </w:rPr>
        <w:t xml:space="preserve">the </w:t>
      </w:r>
      <w:r w:rsidR="00BB0FA1">
        <w:rPr>
          <w:rFonts w:ascii="Georgia" w:hAnsi="Georgia"/>
        </w:rPr>
        <w:t>synchronize</w:t>
      </w:r>
      <w:proofErr w:type="gramEnd"/>
      <w:r w:rsidR="00425D3D">
        <w:rPr>
          <w:rFonts w:ascii="Georgia" w:hAnsi="Georgia"/>
        </w:rPr>
        <w:t xml:space="preserve"> and acknowledge numbers are counting bytes.</w:t>
      </w:r>
    </w:p>
    <w:p w14:paraId="7541C681" w14:textId="77777777" w:rsidR="005C4509" w:rsidRDefault="005C4509" w:rsidP="006065A8">
      <w:pPr>
        <w:pStyle w:val="ActivityBody"/>
        <w:ind w:left="720"/>
        <w:rPr>
          <w:rFonts w:ascii="Georgia" w:hAnsi="Georgia"/>
        </w:rPr>
      </w:pPr>
    </w:p>
    <w:p w14:paraId="16FCFF74" w14:textId="5E999161" w:rsidR="005C4509" w:rsidRPr="006E0626" w:rsidRDefault="00B8285E" w:rsidP="002864D9">
      <w:pPr>
        <w:pStyle w:val="ActivityBody"/>
        <w:numPr>
          <w:ilvl w:val="0"/>
          <w:numId w:val="27"/>
        </w:numPr>
        <w:rPr>
          <w:rFonts w:ascii="Georgia" w:hAnsi="Georgia"/>
          <w:b/>
        </w:rPr>
      </w:pPr>
      <w:r w:rsidRPr="006731B8">
        <w:rPr>
          <w:rFonts w:ascii="Georgia" w:hAnsi="Georgia"/>
        </w:rPr>
        <w:t>Create a</w:t>
      </w:r>
      <w:r w:rsidR="005C4509">
        <w:rPr>
          <w:rFonts w:ascii="Georgia" w:hAnsi="Georgia"/>
        </w:rPr>
        <w:t xml:space="preserve"> </w:t>
      </w:r>
      <w:r w:rsidR="00BB0FA1">
        <w:rPr>
          <w:rFonts w:ascii="Georgia" w:hAnsi="Georgia"/>
        </w:rPr>
        <w:t>playwright</w:t>
      </w:r>
      <w:r w:rsidR="005C4509">
        <w:rPr>
          <w:rFonts w:ascii="Georgia" w:hAnsi="Georgia"/>
        </w:rPr>
        <w:t>-style script for a</w:t>
      </w:r>
      <w:r w:rsidRPr="006731B8">
        <w:rPr>
          <w:rFonts w:ascii="Georgia" w:hAnsi="Georgia"/>
        </w:rPr>
        <w:t xml:space="preserve"> TCP handshake</w:t>
      </w:r>
      <w:r w:rsidR="005C4509">
        <w:rPr>
          <w:rFonts w:ascii="Georgia" w:hAnsi="Georgia"/>
        </w:rPr>
        <w:t>, similar to the one above</w:t>
      </w:r>
      <w:r w:rsidR="00425D3D">
        <w:rPr>
          <w:rFonts w:ascii="Georgia" w:hAnsi="Georgia"/>
        </w:rPr>
        <w:t>, just using different numbers</w:t>
      </w:r>
      <w:r w:rsidR="005C4509">
        <w:rPr>
          <w:rFonts w:ascii="Georgia" w:hAnsi="Georgia"/>
        </w:rPr>
        <w:t>. Write it down.</w:t>
      </w:r>
    </w:p>
    <w:p w14:paraId="1C4E5462" w14:textId="0AF6AC5A" w:rsidR="006E0626" w:rsidRPr="002758D6" w:rsidRDefault="006E0626" w:rsidP="006E0626">
      <w:pPr>
        <w:pStyle w:val="ActivityBody"/>
        <w:rPr>
          <w:rFonts w:ascii="Rockwell" w:hAnsi="Rockwell"/>
          <w:color w:val="FF0000"/>
        </w:rPr>
      </w:pPr>
      <w:r w:rsidRPr="002758D6">
        <w:rPr>
          <w:rFonts w:ascii="Rockwell" w:hAnsi="Rockwell"/>
          <w:color w:val="FF0000"/>
        </w:rPr>
        <w:t>Client: “SYN 25”</w:t>
      </w:r>
    </w:p>
    <w:p w14:paraId="343E9E3C" w14:textId="450E14C3" w:rsidR="006E0626" w:rsidRPr="002758D6" w:rsidRDefault="006E0626" w:rsidP="006E0626">
      <w:pPr>
        <w:pStyle w:val="ActivityBody"/>
        <w:rPr>
          <w:rFonts w:ascii="Rockwell" w:hAnsi="Rockwell"/>
          <w:color w:val="FF0000"/>
        </w:rPr>
      </w:pPr>
      <w:r w:rsidRPr="002758D6">
        <w:rPr>
          <w:rFonts w:ascii="Rockwell" w:hAnsi="Rockwell"/>
          <w:color w:val="FF0000"/>
        </w:rPr>
        <w:t>Server: “ACK 26, SYN 653”</w:t>
      </w:r>
    </w:p>
    <w:p w14:paraId="36B0787D" w14:textId="70841883" w:rsidR="006E0626" w:rsidRPr="002758D6" w:rsidRDefault="006E0626" w:rsidP="006E0626">
      <w:pPr>
        <w:pStyle w:val="ActivityBody"/>
        <w:rPr>
          <w:rFonts w:ascii="Rockwell" w:hAnsi="Rockwell"/>
          <w:b/>
          <w:color w:val="FF0000"/>
        </w:rPr>
      </w:pPr>
      <w:r w:rsidRPr="002758D6">
        <w:rPr>
          <w:rFonts w:ascii="Rockwell" w:hAnsi="Rockwell"/>
          <w:color w:val="FF0000"/>
        </w:rPr>
        <w:t>Client: “ACK 654”;</w:t>
      </w:r>
    </w:p>
    <w:p w14:paraId="446B29A1" w14:textId="77777777" w:rsidR="00B715F0" w:rsidRPr="0022538D" w:rsidRDefault="00B715F0" w:rsidP="00B715F0">
      <w:pPr>
        <w:pStyle w:val="ActivityBody"/>
        <w:ind w:left="1440"/>
        <w:rPr>
          <w:rFonts w:ascii="Georgia" w:hAnsi="Georgia"/>
          <w:b/>
        </w:rPr>
      </w:pPr>
    </w:p>
    <w:p w14:paraId="02E0D4DE" w14:textId="77777777" w:rsidR="005C4509" w:rsidRDefault="005C4509" w:rsidP="002864D9">
      <w:pPr>
        <w:pStyle w:val="ActivityBody"/>
        <w:numPr>
          <w:ilvl w:val="0"/>
          <w:numId w:val="27"/>
        </w:numPr>
        <w:rPr>
          <w:rFonts w:ascii="Georgia" w:hAnsi="Georgia"/>
        </w:rPr>
      </w:pPr>
      <w:r>
        <w:rPr>
          <w:rFonts w:ascii="Georgia" w:hAnsi="Georgia"/>
        </w:rPr>
        <w:t xml:space="preserve"> </w:t>
      </w:r>
      <w:r w:rsidR="00425D3D">
        <w:rPr>
          <w:rFonts w:ascii="Georgia" w:hAnsi="Georgia"/>
        </w:rPr>
        <w:t>Using different numbers yet again, i</w:t>
      </w:r>
      <w:r w:rsidRPr="005C4509">
        <w:rPr>
          <w:rFonts w:ascii="Georgia" w:hAnsi="Georgia"/>
        </w:rPr>
        <w:t xml:space="preserve">nitiate a two-way connection with another </w:t>
      </w:r>
      <w:proofErr w:type="gramStart"/>
      <w:r w:rsidRPr="005C4509">
        <w:rPr>
          <w:rFonts w:ascii="Georgia" w:hAnsi="Georgia"/>
        </w:rPr>
        <w:t>student  in</w:t>
      </w:r>
      <w:proofErr w:type="gramEnd"/>
      <w:r w:rsidRPr="005C4509">
        <w:rPr>
          <w:rFonts w:ascii="Georgia" w:hAnsi="Georgia"/>
        </w:rPr>
        <w:t xml:space="preserve"> your group aloud.</w:t>
      </w:r>
    </w:p>
    <w:p w14:paraId="6181BA6E" w14:textId="48D9EFD1" w:rsidR="002758D6" w:rsidRPr="00C77EEB" w:rsidRDefault="002758D6" w:rsidP="002864D9">
      <w:pPr>
        <w:pStyle w:val="ActivityBody"/>
        <w:numPr>
          <w:ilvl w:val="0"/>
          <w:numId w:val="27"/>
        </w:numPr>
        <w:rPr>
          <w:rFonts w:ascii="Georgia" w:hAnsi="Georgia"/>
        </w:rPr>
      </w:pPr>
      <w:r w:rsidRPr="002758D6">
        <w:rPr>
          <w:rFonts w:ascii="Georgia" w:hAnsi="Georgia"/>
          <w:color w:val="FF0000"/>
        </w:rPr>
        <w:t>Done</w:t>
      </w:r>
    </w:p>
    <w:p w14:paraId="06530651" w14:textId="77777777" w:rsidR="005A0309" w:rsidRPr="006731B8" w:rsidRDefault="005A0309" w:rsidP="008450AF">
      <w:pPr>
        <w:pStyle w:val="ActivityBody"/>
        <w:ind w:left="720"/>
        <w:rPr>
          <w:rFonts w:ascii="Georgia" w:hAnsi="Georgia"/>
        </w:rPr>
      </w:pPr>
    </w:p>
    <w:p w14:paraId="3A2617B6" w14:textId="145FCEDF" w:rsidR="005C4509" w:rsidRDefault="005C4509" w:rsidP="002864D9">
      <w:pPr>
        <w:pStyle w:val="ActivityBody"/>
        <w:numPr>
          <w:ilvl w:val="0"/>
          <w:numId w:val="20"/>
        </w:numPr>
        <w:rPr>
          <w:rFonts w:ascii="Georgia" w:hAnsi="Georgia"/>
        </w:rPr>
      </w:pPr>
      <w:r>
        <w:rPr>
          <w:rFonts w:ascii="Georgia" w:hAnsi="Georgia"/>
        </w:rPr>
        <w:t xml:space="preserve">The TCP/IP protocol lets the two computers keep track of what data the other computer has received. What might be a disadvantage of </w:t>
      </w:r>
      <w:r w:rsidR="00425D3D">
        <w:rPr>
          <w:rFonts w:ascii="Georgia" w:hAnsi="Georgia"/>
        </w:rPr>
        <w:t xml:space="preserve">agreeing that both ends will </w:t>
      </w:r>
      <w:r>
        <w:rPr>
          <w:rFonts w:ascii="Georgia" w:hAnsi="Georgia"/>
        </w:rPr>
        <w:t>confirm receipt like this?</w:t>
      </w:r>
    </w:p>
    <w:p w14:paraId="6BD2074E" w14:textId="736F2821" w:rsidR="002758D6" w:rsidRPr="002758D6" w:rsidRDefault="002758D6" w:rsidP="002758D6">
      <w:pPr>
        <w:pStyle w:val="ActivityBody"/>
        <w:ind w:left="810"/>
        <w:rPr>
          <w:rFonts w:ascii="Georgia" w:hAnsi="Georgia"/>
          <w:color w:val="FF0000"/>
        </w:rPr>
      </w:pPr>
      <w:r w:rsidRPr="002758D6">
        <w:rPr>
          <w:rFonts w:ascii="Georgia" w:hAnsi="Georgia"/>
          <w:color w:val="FF0000"/>
        </w:rPr>
        <w:t xml:space="preserve">Well, </w:t>
      </w:r>
      <w:proofErr w:type="gramStart"/>
      <w:r w:rsidRPr="002758D6">
        <w:rPr>
          <w:rFonts w:ascii="Georgia" w:hAnsi="Georgia"/>
          <w:color w:val="FF0000"/>
        </w:rPr>
        <w:t>That</w:t>
      </w:r>
      <w:proofErr w:type="gramEnd"/>
      <w:r w:rsidRPr="002758D6">
        <w:rPr>
          <w:rFonts w:ascii="Georgia" w:hAnsi="Georgia"/>
          <w:color w:val="FF0000"/>
        </w:rPr>
        <w:t xml:space="preserve"> means that if one computer is compromised, then the other is compromised.</w:t>
      </w:r>
    </w:p>
    <w:p w14:paraId="62687A1F" w14:textId="77777777" w:rsidR="005C4509" w:rsidRDefault="005C4509" w:rsidP="005C4509">
      <w:pPr>
        <w:pStyle w:val="ActivityBody"/>
        <w:ind w:left="810"/>
        <w:rPr>
          <w:rFonts w:ascii="Georgia" w:hAnsi="Georgia"/>
        </w:rPr>
      </w:pPr>
    </w:p>
    <w:p w14:paraId="5D21E016" w14:textId="77777777" w:rsidR="005C4509" w:rsidRPr="005C4509" w:rsidRDefault="005C4509" w:rsidP="005C4509">
      <w:pPr>
        <w:pStyle w:val="ActivityBody"/>
        <w:ind w:left="450"/>
        <w:rPr>
          <w:rFonts w:ascii="Georgia" w:hAnsi="Georgia"/>
        </w:rPr>
      </w:pPr>
      <w:r w:rsidRPr="005C4509">
        <w:rPr>
          <w:rFonts w:ascii="Georgia" w:hAnsi="Georgia"/>
          <w:b/>
        </w:rPr>
        <w:t>Part I</w:t>
      </w:r>
      <w:r>
        <w:rPr>
          <w:rFonts w:ascii="Georgia" w:hAnsi="Georgia"/>
          <w:b/>
        </w:rPr>
        <w:t>I</w:t>
      </w:r>
      <w:r w:rsidRPr="005C4509">
        <w:rPr>
          <w:rFonts w:ascii="Georgia" w:hAnsi="Georgia"/>
          <w:b/>
        </w:rPr>
        <w:t xml:space="preserve">: </w:t>
      </w:r>
      <w:r>
        <w:rPr>
          <w:rFonts w:ascii="Georgia" w:hAnsi="Georgia"/>
          <w:b/>
        </w:rPr>
        <w:t>Domain Name Service</w:t>
      </w:r>
    </w:p>
    <w:p w14:paraId="779E8A40" w14:textId="77777777" w:rsidR="005C4509" w:rsidRDefault="005C4509" w:rsidP="005C4509">
      <w:pPr>
        <w:pStyle w:val="ActivityBody"/>
        <w:rPr>
          <w:rFonts w:ascii="Georgia" w:hAnsi="Georgia"/>
        </w:rPr>
      </w:pPr>
    </w:p>
    <w:p w14:paraId="182AA66C" w14:textId="24B88D56" w:rsidR="00A641FE" w:rsidRDefault="005C4509" w:rsidP="002864D9">
      <w:pPr>
        <w:pStyle w:val="ActivityBody"/>
        <w:numPr>
          <w:ilvl w:val="0"/>
          <w:numId w:val="20"/>
        </w:numPr>
        <w:rPr>
          <w:rFonts w:ascii="Georgia" w:hAnsi="Georgia"/>
        </w:rPr>
      </w:pPr>
      <w:r w:rsidRPr="003B0176">
        <w:rPr>
          <w:rFonts w:ascii="Georgia" w:hAnsi="Georgia"/>
        </w:rPr>
        <w:t xml:space="preserve">The </w:t>
      </w:r>
      <w:r w:rsidR="0084086C" w:rsidRPr="003B0176">
        <w:rPr>
          <w:rFonts w:ascii="Georgia" w:hAnsi="Georgia"/>
          <w:b/>
        </w:rPr>
        <w:t>Domain name service (</w:t>
      </w:r>
      <w:r w:rsidRPr="003B0176">
        <w:rPr>
          <w:rFonts w:ascii="Georgia" w:hAnsi="Georgia"/>
          <w:b/>
        </w:rPr>
        <w:t>DNS</w:t>
      </w:r>
      <w:r w:rsidR="0084086C" w:rsidRPr="003B0176">
        <w:rPr>
          <w:rFonts w:ascii="Georgia" w:hAnsi="Georgia"/>
          <w:b/>
        </w:rPr>
        <w:t>)</w:t>
      </w:r>
      <w:r w:rsidRPr="003B0176">
        <w:rPr>
          <w:rFonts w:ascii="Georgia" w:hAnsi="Georgia"/>
        </w:rPr>
        <w:t xml:space="preserve"> protocol lets a user get the IP address of a computer at a particular domain name. </w:t>
      </w:r>
      <w:r w:rsidR="0084086C" w:rsidRPr="003B0176">
        <w:rPr>
          <w:rFonts w:ascii="Georgia" w:hAnsi="Georgia"/>
        </w:rPr>
        <w:t xml:space="preserve">The </w:t>
      </w:r>
      <w:r w:rsidRPr="003B0176">
        <w:rPr>
          <w:rFonts w:ascii="Georgia" w:hAnsi="Georgia"/>
        </w:rPr>
        <w:t xml:space="preserve">DNS </w:t>
      </w:r>
      <w:r w:rsidR="0084086C" w:rsidRPr="003B0176">
        <w:rPr>
          <w:rFonts w:ascii="Georgia" w:hAnsi="Georgia"/>
        </w:rPr>
        <w:t xml:space="preserve">protocol is a weak point in the Internet from a security </w:t>
      </w:r>
      <w:r w:rsidR="00BB0FA1" w:rsidRPr="003B0176">
        <w:rPr>
          <w:rFonts w:ascii="Georgia" w:hAnsi="Georgia"/>
        </w:rPr>
        <w:t>perspective</w:t>
      </w:r>
      <w:r w:rsidR="006F3570">
        <w:rPr>
          <w:rFonts w:ascii="Georgia" w:hAnsi="Georgia"/>
        </w:rPr>
        <w:t xml:space="preserve">. </w:t>
      </w:r>
      <w:r w:rsidR="00B362B1">
        <w:rPr>
          <w:rFonts w:ascii="Georgia" w:hAnsi="Georgia"/>
        </w:rPr>
        <w:t>DNS</w:t>
      </w:r>
      <w:r w:rsidR="00425D3D" w:rsidRPr="003B0176">
        <w:rPr>
          <w:rFonts w:ascii="Georgia" w:hAnsi="Georgia"/>
        </w:rPr>
        <w:t xml:space="preserve">SEC is </w:t>
      </w:r>
      <w:r w:rsidR="00A641FE">
        <w:rPr>
          <w:rFonts w:ascii="Georgia" w:hAnsi="Georgia"/>
        </w:rPr>
        <w:t>the</w:t>
      </w:r>
      <w:r w:rsidR="00425D3D" w:rsidRPr="003B0176">
        <w:rPr>
          <w:rFonts w:ascii="Georgia" w:hAnsi="Georgia"/>
        </w:rPr>
        <w:t xml:space="preserve"> protocol presumed as the replacement</w:t>
      </w:r>
      <w:r w:rsidR="00FF1EA4">
        <w:rPr>
          <w:rFonts w:ascii="Georgia" w:hAnsi="Georgia"/>
        </w:rPr>
        <w:t>,</w:t>
      </w:r>
      <w:r w:rsidR="00A641FE">
        <w:rPr>
          <w:rFonts w:ascii="Georgia" w:hAnsi="Georgia"/>
        </w:rPr>
        <w:t xml:space="preserve"> but adoption has been slow</w:t>
      </w:r>
      <w:r w:rsidR="00425D3D" w:rsidRPr="003B0176">
        <w:rPr>
          <w:rFonts w:ascii="Georgia" w:hAnsi="Georgia"/>
        </w:rPr>
        <w:t xml:space="preserve">. </w:t>
      </w:r>
      <w:r w:rsidR="00FF1EA4">
        <w:rPr>
          <w:rFonts w:ascii="Georgia" w:hAnsi="Georgia"/>
        </w:rPr>
        <w:t>Today</w:t>
      </w:r>
      <w:r w:rsidR="00425D3D" w:rsidRPr="003B0176">
        <w:rPr>
          <w:rFonts w:ascii="Georgia" w:hAnsi="Georgia"/>
        </w:rPr>
        <w:t xml:space="preserve"> </w:t>
      </w:r>
      <w:r w:rsidR="003B0176" w:rsidRPr="003B0176">
        <w:rPr>
          <w:rFonts w:ascii="Georgia" w:hAnsi="Georgia"/>
        </w:rPr>
        <w:t xml:space="preserve">the </w:t>
      </w:r>
      <w:r w:rsidR="003B0176" w:rsidRPr="003B0176">
        <w:rPr>
          <w:rFonts w:ascii="Georgia" w:hAnsi="Georgia"/>
          <w:b/>
        </w:rPr>
        <w:t xml:space="preserve">Internet Corporation for </w:t>
      </w:r>
      <w:r w:rsidR="003C3C6C">
        <w:rPr>
          <w:rFonts w:ascii="Georgia" w:hAnsi="Georgia"/>
          <w:b/>
        </w:rPr>
        <w:t>Assigned Names and Numbers (ICAN</w:t>
      </w:r>
      <w:r w:rsidR="003B0176" w:rsidRPr="003B0176">
        <w:rPr>
          <w:rFonts w:ascii="Georgia" w:hAnsi="Georgia"/>
          <w:b/>
        </w:rPr>
        <w:t>N)</w:t>
      </w:r>
      <w:r w:rsidR="003B0176" w:rsidRPr="003B0176">
        <w:rPr>
          <w:rFonts w:ascii="Georgia" w:hAnsi="Georgia"/>
        </w:rPr>
        <w:t>, a non-profit non-governmental organization, controls domain names and IP numbers</w:t>
      </w:r>
      <w:r w:rsidR="00A641FE">
        <w:rPr>
          <w:rFonts w:ascii="Georgia" w:hAnsi="Georgia"/>
        </w:rPr>
        <w:t xml:space="preserve">. </w:t>
      </w:r>
    </w:p>
    <w:p w14:paraId="373F49BD" w14:textId="77777777" w:rsidR="00A641FE" w:rsidRDefault="00A641FE" w:rsidP="00A641FE">
      <w:pPr>
        <w:pStyle w:val="ActivityBody"/>
        <w:ind w:left="810"/>
        <w:rPr>
          <w:rFonts w:ascii="Georgia" w:hAnsi="Georgia"/>
        </w:rPr>
      </w:pPr>
    </w:p>
    <w:p w14:paraId="11FC9C99" w14:textId="77777777" w:rsidR="00B94CAF" w:rsidRDefault="00A641FE" w:rsidP="00A641FE">
      <w:pPr>
        <w:pStyle w:val="ActivityBody"/>
        <w:ind w:left="810"/>
        <w:rPr>
          <w:rFonts w:ascii="Georgia" w:hAnsi="Georgia"/>
        </w:rPr>
      </w:pPr>
      <w:r>
        <w:rPr>
          <w:rFonts w:ascii="Georgia" w:hAnsi="Georgia"/>
        </w:rPr>
        <w:t xml:space="preserve">DNS servers are organized in a tree of delegated authority. </w:t>
      </w:r>
      <w:r w:rsidR="006F3570">
        <w:rPr>
          <w:rFonts w:ascii="Georgia" w:hAnsi="Georgia"/>
        </w:rPr>
        <w:t xml:space="preserve">The </w:t>
      </w:r>
      <w:r w:rsidR="006F3570" w:rsidRPr="006F3570">
        <w:rPr>
          <w:rFonts w:ascii="Courier New" w:hAnsi="Courier New" w:cs="Courier New"/>
          <w:sz w:val="22"/>
          <w:szCs w:val="22"/>
          <w:shd w:val="clear" w:color="auto" w:fill="DAEEF3" w:themeFill="accent5" w:themeFillTint="33"/>
        </w:rPr>
        <w:t>root</w:t>
      </w:r>
      <w:r w:rsidR="006F3570">
        <w:rPr>
          <w:rFonts w:ascii="Georgia" w:hAnsi="Georgia"/>
        </w:rPr>
        <w:t xml:space="preserve"> points to several </w:t>
      </w:r>
      <w:r w:rsidR="006F3570" w:rsidRPr="006F3570">
        <w:rPr>
          <w:rFonts w:ascii="Georgia" w:hAnsi="Georgia"/>
          <w:b/>
        </w:rPr>
        <w:t>top-level domain</w:t>
      </w:r>
      <w:r w:rsidR="006F3570">
        <w:rPr>
          <w:rFonts w:ascii="Georgia" w:hAnsi="Georgia"/>
        </w:rPr>
        <w:t xml:space="preserve"> servers like </w:t>
      </w:r>
      <w:r w:rsidR="006F3570" w:rsidRPr="006F3570">
        <w:rPr>
          <w:rFonts w:ascii="Courier New" w:hAnsi="Courier New" w:cs="Courier New"/>
          <w:sz w:val="22"/>
          <w:szCs w:val="22"/>
          <w:shd w:val="clear" w:color="auto" w:fill="DAEEF3" w:themeFill="accent5" w:themeFillTint="33"/>
        </w:rPr>
        <w:t>.com</w:t>
      </w:r>
      <w:r w:rsidR="006F3570">
        <w:rPr>
          <w:rFonts w:ascii="Georgia" w:hAnsi="Georgia"/>
        </w:rPr>
        <w:t xml:space="preserve"> and </w:t>
      </w:r>
      <w:r w:rsidR="006F3570" w:rsidRPr="006F3570">
        <w:rPr>
          <w:rFonts w:ascii="Courier New" w:hAnsi="Courier New" w:cs="Courier New"/>
          <w:sz w:val="22"/>
          <w:szCs w:val="22"/>
          <w:shd w:val="clear" w:color="auto" w:fill="DAEEF3" w:themeFill="accent5" w:themeFillTint="33"/>
        </w:rPr>
        <w:t>.org</w:t>
      </w:r>
      <w:r w:rsidR="006F3570">
        <w:rPr>
          <w:rFonts w:ascii="Georgia" w:hAnsi="Georgia"/>
        </w:rPr>
        <w:t xml:space="preserve">. </w:t>
      </w:r>
      <w:r w:rsidR="00B94CAF">
        <w:rPr>
          <w:rFonts w:ascii="Georgia" w:hAnsi="Georgia"/>
        </w:rPr>
        <w:t xml:space="preserve">Each name server is responsible for knowing the IP numbers assigned to names in its domain, but it can delegate that responsibility to servers lower in the tree. </w:t>
      </w:r>
      <w:r w:rsidR="00ED4DBE">
        <w:rPr>
          <w:rFonts w:ascii="Georgia" w:hAnsi="Georgia"/>
        </w:rPr>
        <w:t xml:space="preserve"> All these servers are </w:t>
      </w:r>
      <w:r w:rsidR="00ED4DBE">
        <w:rPr>
          <w:rFonts w:ascii="Georgia" w:hAnsi="Georgia"/>
          <w:b/>
        </w:rPr>
        <w:t>authoritative DNS name servers</w:t>
      </w:r>
      <w:r w:rsidR="00ED4DBE">
        <w:rPr>
          <w:rFonts w:ascii="Georgia" w:hAnsi="Georgia"/>
        </w:rPr>
        <w:t>. They are the final authority on which IP numbers go with which domain names.</w:t>
      </w:r>
    </w:p>
    <w:p w14:paraId="23105141" w14:textId="77777777" w:rsidR="00ED4DBE" w:rsidRPr="00ED4DBE" w:rsidRDefault="00ED4DBE" w:rsidP="00A641FE">
      <w:pPr>
        <w:pStyle w:val="ActivityBody"/>
        <w:ind w:left="810"/>
        <w:rPr>
          <w:rFonts w:ascii="Georgia" w:hAnsi="Georgia"/>
        </w:rPr>
      </w:pPr>
    </w:p>
    <w:p w14:paraId="440A02E1" w14:textId="77777777" w:rsidR="00B94CAF" w:rsidRDefault="00ED4DBE" w:rsidP="00A641FE">
      <w:pPr>
        <w:pStyle w:val="ActivityBody"/>
        <w:ind w:left="810"/>
        <w:rPr>
          <w:rFonts w:ascii="Georgia" w:hAnsi="Georgia"/>
        </w:rPr>
      </w:pPr>
      <w:r>
        <w:rPr>
          <w:noProof/>
        </w:rPr>
        <w:drawing>
          <wp:inline distT="0" distB="0" distL="0" distR="0" wp14:anchorId="5B97A5AB" wp14:editId="2970409E">
            <wp:extent cx="5426015" cy="1572733"/>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26015" cy="1572733"/>
                    </a:xfrm>
                    <a:prstGeom prst="rect">
                      <a:avLst/>
                    </a:prstGeom>
                  </pic:spPr>
                </pic:pic>
              </a:graphicData>
            </a:graphic>
          </wp:inline>
        </w:drawing>
      </w:r>
    </w:p>
    <w:p w14:paraId="4F1D4A87" w14:textId="77777777" w:rsidR="00ED4DBE" w:rsidRDefault="00ED4DBE" w:rsidP="00A641FE">
      <w:pPr>
        <w:pStyle w:val="ActivityBody"/>
        <w:ind w:left="810"/>
        <w:rPr>
          <w:rFonts w:ascii="Georgia" w:hAnsi="Georgia"/>
        </w:rPr>
      </w:pPr>
    </w:p>
    <w:p w14:paraId="31C10040" w14:textId="77777777" w:rsidR="006F53F7" w:rsidRDefault="00134116" w:rsidP="002864D9">
      <w:pPr>
        <w:pStyle w:val="ActivityBody"/>
        <w:numPr>
          <w:ilvl w:val="0"/>
          <w:numId w:val="31"/>
        </w:numPr>
        <w:rPr>
          <w:rFonts w:ascii="Georgia" w:hAnsi="Georgia"/>
        </w:rPr>
      </w:pPr>
      <w:r>
        <w:rPr>
          <w:rFonts w:ascii="Georgia" w:hAnsi="Georgia"/>
        </w:rPr>
        <w:t xml:space="preserve">There is a computer with domain name </w:t>
      </w:r>
      <w:r>
        <w:rPr>
          <w:rFonts w:ascii="Courier New" w:hAnsi="Courier New" w:cs="Courier New"/>
          <w:shd w:val="clear" w:color="auto" w:fill="DAEEF3" w:themeFill="accent5" w:themeFillTint="33"/>
        </w:rPr>
        <w:t>www.casos.cs.cmu.edu</w:t>
      </w:r>
      <w:r>
        <w:rPr>
          <w:rFonts w:ascii="Georgia" w:hAnsi="Georgia"/>
        </w:rPr>
        <w:t xml:space="preserve">. There is a </w:t>
      </w:r>
      <w:r w:rsidR="00F11139">
        <w:rPr>
          <w:rFonts w:ascii="Georgia" w:hAnsi="Georgia"/>
        </w:rPr>
        <w:t xml:space="preserve">name </w:t>
      </w:r>
      <w:r>
        <w:rPr>
          <w:rFonts w:ascii="Georgia" w:hAnsi="Georgia"/>
        </w:rPr>
        <w:t xml:space="preserve">server you could ask to get the IP address for this computer. </w:t>
      </w:r>
      <w:r w:rsidR="00F11139">
        <w:rPr>
          <w:rFonts w:ascii="Georgia" w:hAnsi="Georgia"/>
        </w:rPr>
        <w:t xml:space="preserve">What </w:t>
      </w:r>
      <w:r>
        <w:rPr>
          <w:rFonts w:ascii="Georgia" w:hAnsi="Georgia"/>
        </w:rPr>
        <w:t xml:space="preserve">domain </w:t>
      </w:r>
      <w:r w:rsidR="00F11139">
        <w:rPr>
          <w:rFonts w:ascii="Georgia" w:hAnsi="Georgia"/>
        </w:rPr>
        <w:t xml:space="preserve">is this </w:t>
      </w:r>
      <w:r>
        <w:rPr>
          <w:rFonts w:ascii="Georgia" w:hAnsi="Georgia"/>
        </w:rPr>
        <w:t>name</w:t>
      </w:r>
      <w:r w:rsidR="00F11139">
        <w:rPr>
          <w:rFonts w:ascii="Georgia" w:hAnsi="Georgia"/>
        </w:rPr>
        <w:t xml:space="preserve"> server in charge of</w:t>
      </w:r>
      <w:r>
        <w:rPr>
          <w:rFonts w:ascii="Georgia" w:hAnsi="Georgia"/>
        </w:rPr>
        <w:t>?</w:t>
      </w:r>
    </w:p>
    <w:p w14:paraId="0A63704E" w14:textId="23D80C9F" w:rsidR="002758D6" w:rsidRPr="002758D6" w:rsidRDefault="002758D6" w:rsidP="002758D6">
      <w:pPr>
        <w:pStyle w:val="ActivityBody"/>
        <w:ind w:left="1530"/>
        <w:rPr>
          <w:rFonts w:ascii="Georgia" w:hAnsi="Georgia"/>
          <w:color w:val="FF0000"/>
        </w:rPr>
      </w:pPr>
      <w:r w:rsidRPr="002758D6">
        <w:rPr>
          <w:rFonts w:ascii="Georgia" w:hAnsi="Georgia"/>
          <w:color w:val="FF0000"/>
        </w:rPr>
        <w:t>.casos.cs.cmu.edu</w:t>
      </w:r>
    </w:p>
    <w:p w14:paraId="519AF2A7" w14:textId="77777777" w:rsidR="00C77EEB" w:rsidRPr="0022538D" w:rsidRDefault="00C77EEB" w:rsidP="006F53F7">
      <w:pPr>
        <w:pStyle w:val="ActivityBody"/>
        <w:ind w:left="1530"/>
        <w:rPr>
          <w:rFonts w:ascii="Georgia" w:hAnsi="Georgia"/>
          <w:color w:val="FF0000"/>
        </w:rPr>
      </w:pPr>
    </w:p>
    <w:p w14:paraId="405BC75C" w14:textId="3268F0A7" w:rsidR="006F53F7" w:rsidRDefault="006F53F7" w:rsidP="002864D9">
      <w:pPr>
        <w:pStyle w:val="ActivityBody"/>
        <w:numPr>
          <w:ilvl w:val="0"/>
          <w:numId w:val="31"/>
        </w:numPr>
        <w:rPr>
          <w:rFonts w:ascii="Georgia" w:hAnsi="Georgia"/>
        </w:rPr>
      </w:pPr>
      <w:r w:rsidRPr="006F53F7">
        <w:rPr>
          <w:rFonts w:ascii="Georgia" w:hAnsi="Georgia"/>
        </w:rPr>
        <w:t>N</w:t>
      </w:r>
      <w:r>
        <w:rPr>
          <w:rFonts w:ascii="Georgia" w:hAnsi="Georgia"/>
        </w:rPr>
        <w:t xml:space="preserve">ame servers </w:t>
      </w:r>
      <w:r w:rsidRPr="006F53F7">
        <w:rPr>
          <w:rFonts w:ascii="Georgia" w:hAnsi="Georgia"/>
        </w:rPr>
        <w:t>delegate autonomous authority</w:t>
      </w:r>
      <w:r w:rsidR="00F11139">
        <w:rPr>
          <w:rFonts w:ascii="Georgia" w:hAnsi="Georgia"/>
        </w:rPr>
        <w:t xml:space="preserve"> to servers below them</w:t>
      </w:r>
      <w:r w:rsidRPr="006F53F7">
        <w:rPr>
          <w:rFonts w:ascii="Georgia" w:hAnsi="Georgia"/>
        </w:rPr>
        <w:t>.</w:t>
      </w:r>
      <w:r>
        <w:rPr>
          <w:rFonts w:ascii="Georgia" w:hAnsi="Georgia"/>
        </w:rPr>
        <w:t xml:space="preserve"> </w:t>
      </w:r>
      <w:r w:rsidR="00F11139">
        <w:rPr>
          <w:rFonts w:ascii="Georgia" w:hAnsi="Georgia"/>
        </w:rPr>
        <w:t>For example</w:t>
      </w:r>
      <w:r>
        <w:rPr>
          <w:rFonts w:ascii="Georgia" w:hAnsi="Georgia"/>
        </w:rPr>
        <w:t xml:space="preserve">, the </w:t>
      </w:r>
      <w:r w:rsidRPr="004F0474">
        <w:rPr>
          <w:rFonts w:ascii="Courier New" w:hAnsi="Courier New" w:cs="Courier New"/>
          <w:shd w:val="clear" w:color="auto" w:fill="DAEEF3" w:themeFill="accent5" w:themeFillTint="33"/>
        </w:rPr>
        <w:t>.org</w:t>
      </w:r>
      <w:r>
        <w:rPr>
          <w:rFonts w:ascii="Georgia" w:hAnsi="Georgia"/>
        </w:rPr>
        <w:t xml:space="preserve"> name server doesn't keep track of IP addresses for all computers using domain names within </w:t>
      </w:r>
      <w:r w:rsidRPr="004F0474">
        <w:rPr>
          <w:rFonts w:ascii="Courier New" w:hAnsi="Courier New" w:cs="Courier New"/>
          <w:shd w:val="clear" w:color="auto" w:fill="DAEEF3" w:themeFill="accent5" w:themeFillTint="33"/>
        </w:rPr>
        <w:t>.org</w:t>
      </w:r>
      <w:r>
        <w:rPr>
          <w:rFonts w:ascii="Georgia" w:hAnsi="Georgia"/>
        </w:rPr>
        <w:t>. Why is this necessary?</w:t>
      </w:r>
    </w:p>
    <w:p w14:paraId="7EE4F5AE" w14:textId="1F4DE8BC" w:rsidR="002758D6" w:rsidRPr="002758D6" w:rsidRDefault="002758D6" w:rsidP="002758D6">
      <w:pPr>
        <w:pStyle w:val="ActivityBody"/>
        <w:ind w:left="1530"/>
        <w:rPr>
          <w:rFonts w:ascii="Georgia" w:hAnsi="Georgia"/>
          <w:color w:val="FF0000"/>
        </w:rPr>
      </w:pPr>
      <w:r w:rsidRPr="002758D6">
        <w:rPr>
          <w:rFonts w:ascii="Georgia" w:hAnsi="Georgia"/>
          <w:color w:val="FF0000"/>
        </w:rPr>
        <w:t xml:space="preserve">There’s a lot of .orgs, and in order for you to get the right website, it must be specific in the IP address. By doing this, you free data space to the .org people and instead put the responsibility on the fun.org people, which is an efficient way </w:t>
      </w:r>
      <w:proofErr w:type="spellStart"/>
      <w:proofErr w:type="gramStart"/>
      <w:r w:rsidRPr="002758D6">
        <w:rPr>
          <w:rFonts w:ascii="Georgia" w:hAnsi="Georgia"/>
          <w:color w:val="FF0000"/>
        </w:rPr>
        <w:t>ot</w:t>
      </w:r>
      <w:proofErr w:type="spellEnd"/>
      <w:proofErr w:type="gramEnd"/>
      <w:r w:rsidRPr="002758D6">
        <w:rPr>
          <w:rFonts w:ascii="Georgia" w:hAnsi="Georgia"/>
          <w:color w:val="FF0000"/>
        </w:rPr>
        <w:t xml:space="preserve"> structure the stuff.</w:t>
      </w:r>
    </w:p>
    <w:p w14:paraId="2BD9278A" w14:textId="77777777" w:rsidR="00185DDA" w:rsidRPr="006F53F7" w:rsidRDefault="00185DDA" w:rsidP="006F53F7">
      <w:pPr>
        <w:pStyle w:val="ActivityBody"/>
        <w:ind w:left="1530"/>
        <w:rPr>
          <w:rFonts w:ascii="Georgia" w:hAnsi="Georgia"/>
        </w:rPr>
      </w:pPr>
    </w:p>
    <w:p w14:paraId="3A208DA5" w14:textId="4CC99A4B" w:rsidR="002758D6" w:rsidRPr="002758D6" w:rsidRDefault="004F0474" w:rsidP="009C1B16">
      <w:pPr>
        <w:pStyle w:val="ActivityBody"/>
        <w:numPr>
          <w:ilvl w:val="0"/>
          <w:numId w:val="20"/>
        </w:numPr>
        <w:rPr>
          <w:rFonts w:ascii="Georgia" w:hAnsi="Georgia"/>
        </w:rPr>
      </w:pPr>
      <w:r w:rsidRPr="002758D6">
        <w:rPr>
          <w:rFonts w:ascii="Georgia" w:hAnsi="Georgia"/>
        </w:rPr>
        <w:t xml:space="preserve">The DNS uses a second set of computers called </w:t>
      </w:r>
      <w:r w:rsidRPr="002758D6">
        <w:rPr>
          <w:rFonts w:ascii="Georgia" w:hAnsi="Georgia"/>
          <w:b/>
        </w:rPr>
        <w:t>recursive DNS name servers</w:t>
      </w:r>
      <w:r w:rsidRPr="002758D6">
        <w:rPr>
          <w:rFonts w:ascii="Georgia" w:hAnsi="Georgia"/>
        </w:rPr>
        <w:t>.</w:t>
      </w:r>
      <w:r w:rsidR="00967FA5" w:rsidRPr="002758D6">
        <w:rPr>
          <w:rFonts w:ascii="Georgia" w:hAnsi="Georgia"/>
        </w:rPr>
        <w:t xml:space="preserve"> </w:t>
      </w:r>
      <w:r w:rsidRPr="002758D6">
        <w:rPr>
          <w:rFonts w:ascii="Georgia" w:hAnsi="Georgia"/>
        </w:rPr>
        <w:t xml:space="preserve">These are the ones your computer actually talks to. The </w:t>
      </w:r>
      <w:r w:rsidR="00ED4DBE" w:rsidRPr="002758D6">
        <w:rPr>
          <w:rFonts w:ascii="Georgia" w:hAnsi="Georgia"/>
        </w:rPr>
        <w:t>recursive name servers</w:t>
      </w:r>
      <w:r w:rsidR="00E4145C" w:rsidRPr="002758D6">
        <w:rPr>
          <w:rFonts w:ascii="Georgia" w:hAnsi="Georgia"/>
        </w:rPr>
        <w:t xml:space="preserve"> </w:t>
      </w:r>
      <w:r w:rsidRPr="002758D6">
        <w:rPr>
          <w:rFonts w:ascii="Georgia" w:hAnsi="Georgia"/>
        </w:rPr>
        <w:t xml:space="preserve">respond to your requests by </w:t>
      </w:r>
      <w:r w:rsidR="00ED4DBE" w:rsidRPr="002758D6">
        <w:rPr>
          <w:rFonts w:ascii="Georgia" w:hAnsi="Georgia"/>
        </w:rPr>
        <w:t>get</w:t>
      </w:r>
      <w:r w:rsidRPr="002758D6">
        <w:rPr>
          <w:rFonts w:ascii="Georgia" w:hAnsi="Georgia"/>
        </w:rPr>
        <w:t>ting</w:t>
      </w:r>
      <w:r w:rsidR="00ED4DBE" w:rsidRPr="002758D6">
        <w:rPr>
          <w:rFonts w:ascii="Georgia" w:hAnsi="Georgia"/>
        </w:rPr>
        <w:t xml:space="preserve"> IP numbers from th</w:t>
      </w:r>
      <w:r w:rsidR="004C795B" w:rsidRPr="002758D6">
        <w:rPr>
          <w:rFonts w:ascii="Georgia" w:hAnsi="Georgia"/>
        </w:rPr>
        <w:t>e</w:t>
      </w:r>
      <w:r w:rsidR="002758D6" w:rsidRPr="002758D6">
        <w:rPr>
          <w:rFonts w:ascii="Georgia" w:hAnsi="Georgia"/>
        </w:rPr>
        <w:t xml:space="preserve"> authoritative name servers.</w:t>
      </w:r>
    </w:p>
    <w:p w14:paraId="449B9B55" w14:textId="77777777" w:rsidR="00CC5497" w:rsidRDefault="00CC5497" w:rsidP="00A641FE">
      <w:pPr>
        <w:pStyle w:val="ActivityBody"/>
        <w:ind w:left="810"/>
        <w:rPr>
          <w:rFonts w:ascii="Georgia" w:hAnsi="Georgia"/>
        </w:rPr>
      </w:pPr>
    </w:p>
    <w:p w14:paraId="20A2ED4A" w14:textId="77777777" w:rsidR="00F11139" w:rsidRDefault="004C795B" w:rsidP="00A641FE">
      <w:pPr>
        <w:pStyle w:val="ActivityBody"/>
        <w:ind w:left="810"/>
        <w:rPr>
          <w:rFonts w:ascii="Georgia" w:hAnsi="Georgia"/>
        </w:rPr>
      </w:pPr>
      <w:r>
        <w:rPr>
          <w:rFonts w:ascii="Georgia" w:hAnsi="Georgia"/>
        </w:rPr>
        <w:t xml:space="preserve">One example is diagrammed below. In this example, </w:t>
      </w:r>
      <w:r w:rsidR="006F3570">
        <w:rPr>
          <w:rFonts w:ascii="Georgia" w:hAnsi="Georgia"/>
        </w:rPr>
        <w:t xml:space="preserve">your computer </w:t>
      </w:r>
      <w:r>
        <w:rPr>
          <w:rFonts w:ascii="Georgia" w:hAnsi="Georgia"/>
        </w:rPr>
        <w:t xml:space="preserve">wants </w:t>
      </w:r>
      <w:r w:rsidR="006F3570">
        <w:rPr>
          <w:rFonts w:ascii="Georgia" w:hAnsi="Georgia"/>
        </w:rPr>
        <w:t>to initiate a connection with</w:t>
      </w:r>
      <w:r>
        <w:rPr>
          <w:rFonts w:ascii="Georgia" w:hAnsi="Georgia"/>
        </w:rPr>
        <w:t xml:space="preserve"> the web server</w:t>
      </w:r>
      <w:r w:rsidR="006F3570">
        <w:rPr>
          <w:rFonts w:ascii="Georgia" w:hAnsi="Georgia"/>
        </w:rPr>
        <w:t xml:space="preserve"> </w:t>
      </w:r>
      <w:r w:rsidR="0064456E">
        <w:rPr>
          <w:rFonts w:ascii="Courier New" w:hAnsi="Courier New" w:cs="Courier New"/>
          <w:shd w:val="clear" w:color="auto" w:fill="DAEEF3" w:themeFill="accent5" w:themeFillTint="33"/>
        </w:rPr>
        <w:t>www.e</w:t>
      </w:r>
      <w:r w:rsidR="00B94CAF" w:rsidRPr="00967FA5">
        <w:rPr>
          <w:rFonts w:ascii="Courier New" w:hAnsi="Courier New" w:cs="Courier New"/>
          <w:shd w:val="clear" w:color="auto" w:fill="DAEEF3" w:themeFill="accent5" w:themeFillTint="33"/>
        </w:rPr>
        <w:t>xample.org</w:t>
      </w:r>
      <w:r w:rsidR="00B94CAF">
        <w:rPr>
          <w:rFonts w:ascii="Georgia" w:hAnsi="Georgia"/>
        </w:rPr>
        <w:t xml:space="preserve">, </w:t>
      </w:r>
      <w:r>
        <w:rPr>
          <w:rFonts w:ascii="Georgia" w:hAnsi="Georgia"/>
        </w:rPr>
        <w:t xml:space="preserve">but it doesn't know the web server's IP address. </w:t>
      </w:r>
    </w:p>
    <w:p w14:paraId="2575E875" w14:textId="77777777" w:rsidR="00F11139" w:rsidRDefault="00F11139" w:rsidP="00A641FE">
      <w:pPr>
        <w:pStyle w:val="ActivityBody"/>
        <w:ind w:left="810"/>
        <w:rPr>
          <w:rFonts w:ascii="Georgia" w:hAnsi="Georgia"/>
        </w:rPr>
      </w:pPr>
    </w:p>
    <w:p w14:paraId="3763894D" w14:textId="5712DA5B" w:rsidR="00F11139" w:rsidRDefault="004C795B" w:rsidP="00A641FE">
      <w:pPr>
        <w:pStyle w:val="ActivityBody"/>
        <w:ind w:left="810"/>
        <w:rPr>
          <w:rFonts w:ascii="Georgia" w:hAnsi="Georgia"/>
        </w:rPr>
      </w:pPr>
      <w:r>
        <w:rPr>
          <w:rFonts w:ascii="Georgia" w:hAnsi="Georgia"/>
        </w:rPr>
        <w:t>Your computer</w:t>
      </w:r>
      <w:r w:rsidR="00B94CAF">
        <w:rPr>
          <w:rFonts w:ascii="Georgia" w:hAnsi="Georgia"/>
        </w:rPr>
        <w:t xml:space="preserve"> will </w:t>
      </w:r>
      <w:r w:rsidR="00C26B8B">
        <w:rPr>
          <w:rFonts w:ascii="Georgia" w:hAnsi="Georgia"/>
        </w:rPr>
        <w:t>use TCP</w:t>
      </w:r>
      <w:r>
        <w:rPr>
          <w:rFonts w:ascii="Georgia" w:hAnsi="Georgia"/>
        </w:rPr>
        <w:t>/IP</w:t>
      </w:r>
      <w:r w:rsidR="00C26B8B">
        <w:rPr>
          <w:rFonts w:ascii="Georgia" w:hAnsi="Georgia"/>
        </w:rPr>
        <w:t xml:space="preserve"> to </w:t>
      </w:r>
      <w:r w:rsidR="00B94CAF">
        <w:rPr>
          <w:rFonts w:ascii="Georgia" w:hAnsi="Georgia"/>
        </w:rPr>
        <w:t xml:space="preserve">ask your </w:t>
      </w:r>
      <w:r w:rsidR="00ED4DBE">
        <w:rPr>
          <w:rFonts w:ascii="Georgia" w:hAnsi="Georgia"/>
        </w:rPr>
        <w:t xml:space="preserve">recursive </w:t>
      </w:r>
      <w:r w:rsidR="00B94CAF">
        <w:rPr>
          <w:rFonts w:ascii="Georgia" w:hAnsi="Georgia"/>
        </w:rPr>
        <w:t xml:space="preserve">name server for </w:t>
      </w:r>
      <w:r w:rsidR="0064456E">
        <w:rPr>
          <w:rFonts w:ascii="Courier New" w:hAnsi="Courier New" w:cs="Courier New"/>
          <w:shd w:val="clear" w:color="auto" w:fill="DAEEF3" w:themeFill="accent5" w:themeFillTint="33"/>
        </w:rPr>
        <w:t>www.e</w:t>
      </w:r>
      <w:r w:rsidR="00B94CAF" w:rsidRPr="00967FA5">
        <w:rPr>
          <w:rFonts w:ascii="Courier New" w:hAnsi="Courier New" w:cs="Courier New"/>
          <w:shd w:val="clear" w:color="auto" w:fill="DAEEF3" w:themeFill="accent5" w:themeFillTint="33"/>
        </w:rPr>
        <w:t>xample.</w:t>
      </w:r>
      <w:r w:rsidR="00967FA5">
        <w:rPr>
          <w:rFonts w:ascii="Courier New" w:hAnsi="Courier New" w:cs="Courier New"/>
          <w:shd w:val="clear" w:color="auto" w:fill="DAEEF3" w:themeFill="accent5" w:themeFillTint="33"/>
        </w:rPr>
        <w:t>org</w:t>
      </w:r>
      <w:r w:rsidR="00B94CAF">
        <w:rPr>
          <w:rFonts w:ascii="Georgia" w:hAnsi="Georgia"/>
        </w:rPr>
        <w:t>'s IP address. If your domain name server doesn't know, it will ask the</w:t>
      </w:r>
      <w:r>
        <w:rPr>
          <w:rFonts w:ascii="Georgia" w:hAnsi="Georgia"/>
        </w:rPr>
        <w:t xml:space="preserve"> </w:t>
      </w:r>
      <w:r w:rsidR="00ED4DBE">
        <w:rPr>
          <w:rFonts w:ascii="Georgia" w:hAnsi="Georgia"/>
        </w:rPr>
        <w:t>root name server</w:t>
      </w:r>
      <w:r>
        <w:rPr>
          <w:rFonts w:ascii="Georgia" w:hAnsi="Georgia"/>
        </w:rPr>
        <w:t>.</w:t>
      </w:r>
      <w:r w:rsidR="00ED4DBE">
        <w:rPr>
          <w:rFonts w:ascii="Georgia" w:hAnsi="Georgia"/>
        </w:rPr>
        <w:t xml:space="preserve"> </w:t>
      </w:r>
    </w:p>
    <w:p w14:paraId="00971CAD" w14:textId="77777777" w:rsidR="00F11139" w:rsidRDefault="00F11139" w:rsidP="00A641FE">
      <w:pPr>
        <w:pStyle w:val="ActivityBody"/>
        <w:ind w:left="810"/>
        <w:rPr>
          <w:rFonts w:ascii="Georgia" w:hAnsi="Georgia"/>
        </w:rPr>
      </w:pPr>
    </w:p>
    <w:p w14:paraId="4033DA2F" w14:textId="77777777" w:rsidR="00F11139" w:rsidRDefault="00ED4DBE" w:rsidP="00A641FE">
      <w:pPr>
        <w:pStyle w:val="ActivityBody"/>
        <w:ind w:left="810"/>
        <w:rPr>
          <w:rFonts w:ascii="Georgia" w:hAnsi="Georgia"/>
        </w:rPr>
      </w:pPr>
      <w:r>
        <w:rPr>
          <w:rFonts w:ascii="Georgia" w:hAnsi="Georgia"/>
        </w:rPr>
        <w:t>The root name server will respond with</w:t>
      </w:r>
      <w:r w:rsidR="004F0474">
        <w:rPr>
          <w:rFonts w:ascii="Georgia" w:hAnsi="Georgia"/>
        </w:rPr>
        <w:t xml:space="preserve"> the IP address of the</w:t>
      </w:r>
      <w:r>
        <w:rPr>
          <w:rFonts w:ascii="Georgia" w:hAnsi="Georgia"/>
        </w:rPr>
        <w:t xml:space="preserve"> </w:t>
      </w:r>
      <w:r w:rsidR="00B94CAF" w:rsidRPr="00967FA5">
        <w:rPr>
          <w:rFonts w:ascii="Courier New" w:hAnsi="Courier New" w:cs="Courier New"/>
          <w:shd w:val="clear" w:color="auto" w:fill="DAEEF3" w:themeFill="accent5" w:themeFillTint="33"/>
        </w:rPr>
        <w:t>.</w:t>
      </w:r>
      <w:proofErr w:type="gramStart"/>
      <w:r w:rsidR="00B94CAF" w:rsidRPr="00967FA5">
        <w:rPr>
          <w:rFonts w:ascii="Courier New" w:hAnsi="Courier New" w:cs="Courier New"/>
          <w:shd w:val="clear" w:color="auto" w:fill="DAEEF3" w:themeFill="accent5" w:themeFillTint="33"/>
        </w:rPr>
        <w:t>org</w:t>
      </w:r>
      <w:r w:rsidR="00B94CAF" w:rsidRPr="00967FA5">
        <w:rPr>
          <w:rFonts w:ascii="Georgia" w:hAnsi="Georgia"/>
          <w:shd w:val="clear" w:color="auto" w:fill="DAEEF3" w:themeFill="accent5" w:themeFillTint="33"/>
        </w:rPr>
        <w:t xml:space="preserve"> </w:t>
      </w:r>
      <w:r w:rsidR="00967FA5">
        <w:rPr>
          <w:rFonts w:ascii="Georgia" w:hAnsi="Georgia"/>
        </w:rPr>
        <w:t xml:space="preserve"> n</w:t>
      </w:r>
      <w:r w:rsidR="00B94CAF">
        <w:rPr>
          <w:rFonts w:ascii="Georgia" w:hAnsi="Georgia"/>
        </w:rPr>
        <w:t>ame</w:t>
      </w:r>
      <w:proofErr w:type="gramEnd"/>
      <w:r w:rsidR="00B94CAF">
        <w:rPr>
          <w:rFonts w:ascii="Georgia" w:hAnsi="Georgia"/>
        </w:rPr>
        <w:t xml:space="preserve"> server</w:t>
      </w:r>
      <w:r w:rsidR="004F0474">
        <w:rPr>
          <w:rFonts w:ascii="Georgia" w:hAnsi="Georgia"/>
        </w:rPr>
        <w:t>(s)</w:t>
      </w:r>
      <w:r w:rsidR="00B94CAF">
        <w:rPr>
          <w:rFonts w:ascii="Georgia" w:hAnsi="Georgia"/>
        </w:rPr>
        <w:t>.</w:t>
      </w:r>
      <w:r w:rsidR="0064456E">
        <w:rPr>
          <w:rFonts w:ascii="Georgia" w:hAnsi="Georgia"/>
        </w:rPr>
        <w:t xml:space="preserve"> </w:t>
      </w:r>
    </w:p>
    <w:p w14:paraId="204625E7" w14:textId="77777777" w:rsidR="00F11139" w:rsidRDefault="00F11139" w:rsidP="00A641FE">
      <w:pPr>
        <w:pStyle w:val="ActivityBody"/>
        <w:ind w:left="810"/>
        <w:rPr>
          <w:rFonts w:ascii="Georgia" w:hAnsi="Georgia"/>
        </w:rPr>
      </w:pPr>
    </w:p>
    <w:p w14:paraId="3E28D247" w14:textId="77777777" w:rsidR="00F11139" w:rsidRDefault="004C795B" w:rsidP="00A641FE">
      <w:pPr>
        <w:pStyle w:val="ActivityBody"/>
        <w:ind w:left="810"/>
        <w:rPr>
          <w:rFonts w:ascii="Georgia" w:hAnsi="Georgia"/>
        </w:rPr>
      </w:pPr>
      <w:r>
        <w:rPr>
          <w:rFonts w:ascii="Georgia" w:hAnsi="Georgia"/>
        </w:rPr>
        <w:t>Then</w:t>
      </w:r>
      <w:r w:rsidR="004F0474">
        <w:rPr>
          <w:rFonts w:ascii="Georgia" w:hAnsi="Georgia"/>
        </w:rPr>
        <w:t xml:space="preserve"> your recursive name server will ask the </w:t>
      </w:r>
      <w:r w:rsidR="004F0474" w:rsidRPr="00967FA5">
        <w:rPr>
          <w:rFonts w:ascii="Courier New" w:hAnsi="Courier New" w:cs="Courier New"/>
          <w:shd w:val="clear" w:color="auto" w:fill="DAEEF3" w:themeFill="accent5" w:themeFillTint="33"/>
        </w:rPr>
        <w:t>.</w:t>
      </w:r>
      <w:proofErr w:type="gramStart"/>
      <w:r w:rsidR="004F0474" w:rsidRPr="00967FA5">
        <w:rPr>
          <w:rFonts w:ascii="Courier New" w:hAnsi="Courier New" w:cs="Courier New"/>
          <w:shd w:val="clear" w:color="auto" w:fill="DAEEF3" w:themeFill="accent5" w:themeFillTint="33"/>
        </w:rPr>
        <w:t>org</w:t>
      </w:r>
      <w:r w:rsidR="004F0474" w:rsidRPr="00967FA5">
        <w:rPr>
          <w:rFonts w:ascii="Georgia" w:hAnsi="Georgia"/>
          <w:shd w:val="clear" w:color="auto" w:fill="DAEEF3" w:themeFill="accent5" w:themeFillTint="33"/>
        </w:rPr>
        <w:t xml:space="preserve"> </w:t>
      </w:r>
      <w:r w:rsidR="004F0474">
        <w:rPr>
          <w:rFonts w:ascii="Georgia" w:hAnsi="Georgia"/>
        </w:rPr>
        <w:t xml:space="preserve"> name</w:t>
      </w:r>
      <w:proofErr w:type="gramEnd"/>
      <w:r w:rsidR="004F0474">
        <w:rPr>
          <w:rFonts w:ascii="Georgia" w:hAnsi="Georgia"/>
        </w:rPr>
        <w:t xml:space="preserve"> server. </w:t>
      </w:r>
      <w:r w:rsidR="0064456E">
        <w:rPr>
          <w:rFonts w:ascii="Georgia" w:hAnsi="Georgia"/>
        </w:rPr>
        <w:t xml:space="preserve">The </w:t>
      </w:r>
      <w:r w:rsidR="0064456E" w:rsidRPr="00967FA5">
        <w:rPr>
          <w:rFonts w:ascii="Courier New" w:hAnsi="Courier New" w:cs="Courier New"/>
          <w:shd w:val="clear" w:color="auto" w:fill="DAEEF3" w:themeFill="accent5" w:themeFillTint="33"/>
        </w:rPr>
        <w:t>.</w:t>
      </w:r>
      <w:proofErr w:type="gramStart"/>
      <w:r w:rsidR="0064456E" w:rsidRPr="00967FA5">
        <w:rPr>
          <w:rFonts w:ascii="Courier New" w:hAnsi="Courier New" w:cs="Courier New"/>
          <w:shd w:val="clear" w:color="auto" w:fill="DAEEF3" w:themeFill="accent5" w:themeFillTint="33"/>
        </w:rPr>
        <w:t>org</w:t>
      </w:r>
      <w:r w:rsidR="0064456E" w:rsidRPr="00967FA5">
        <w:rPr>
          <w:rFonts w:ascii="Georgia" w:hAnsi="Georgia"/>
          <w:shd w:val="clear" w:color="auto" w:fill="DAEEF3" w:themeFill="accent5" w:themeFillTint="33"/>
        </w:rPr>
        <w:t xml:space="preserve"> </w:t>
      </w:r>
      <w:r w:rsidR="0064456E">
        <w:rPr>
          <w:rFonts w:ascii="Georgia" w:hAnsi="Georgia"/>
        </w:rPr>
        <w:t xml:space="preserve"> name</w:t>
      </w:r>
      <w:proofErr w:type="gramEnd"/>
      <w:r w:rsidR="0064456E">
        <w:rPr>
          <w:rFonts w:ascii="Georgia" w:hAnsi="Georgia"/>
        </w:rPr>
        <w:t xml:space="preserve"> server </w:t>
      </w:r>
      <w:r w:rsidR="00ED4DBE">
        <w:rPr>
          <w:rFonts w:ascii="Georgia" w:hAnsi="Georgia"/>
        </w:rPr>
        <w:t xml:space="preserve">will respond with the IP address of the </w:t>
      </w:r>
      <w:r w:rsidR="0064456E">
        <w:rPr>
          <w:rFonts w:ascii="Courier New" w:hAnsi="Courier New" w:cs="Courier New"/>
          <w:shd w:val="clear" w:color="auto" w:fill="DAEEF3" w:themeFill="accent5" w:themeFillTint="33"/>
        </w:rPr>
        <w:t>example.</w:t>
      </w:r>
      <w:r w:rsidR="0064456E" w:rsidRPr="00967FA5">
        <w:rPr>
          <w:rFonts w:ascii="Courier New" w:hAnsi="Courier New" w:cs="Courier New"/>
          <w:shd w:val="clear" w:color="auto" w:fill="DAEEF3" w:themeFill="accent5" w:themeFillTint="33"/>
        </w:rPr>
        <w:t>org</w:t>
      </w:r>
      <w:r w:rsidR="0064456E" w:rsidRPr="00967FA5">
        <w:rPr>
          <w:rFonts w:ascii="Georgia" w:hAnsi="Georgia"/>
          <w:shd w:val="clear" w:color="auto" w:fill="DAEEF3" w:themeFill="accent5" w:themeFillTint="33"/>
        </w:rPr>
        <w:t xml:space="preserve"> </w:t>
      </w:r>
      <w:r w:rsidR="0064456E">
        <w:rPr>
          <w:rFonts w:ascii="Georgia" w:hAnsi="Georgia"/>
        </w:rPr>
        <w:t xml:space="preserve"> name server.</w:t>
      </w:r>
      <w:r w:rsidR="00ED4DBE">
        <w:rPr>
          <w:rFonts w:ascii="Georgia" w:hAnsi="Georgia"/>
        </w:rPr>
        <w:t xml:space="preserve"> </w:t>
      </w:r>
    </w:p>
    <w:p w14:paraId="3F17D2F2" w14:textId="77777777" w:rsidR="00F11139" w:rsidRDefault="00F11139" w:rsidP="00A641FE">
      <w:pPr>
        <w:pStyle w:val="ActivityBody"/>
        <w:ind w:left="810"/>
        <w:rPr>
          <w:rFonts w:ascii="Georgia" w:hAnsi="Georgia"/>
        </w:rPr>
      </w:pPr>
    </w:p>
    <w:p w14:paraId="10047000" w14:textId="77777777" w:rsidR="00F11139" w:rsidRDefault="004F0474" w:rsidP="00A641FE">
      <w:pPr>
        <w:pStyle w:val="ActivityBody"/>
        <w:ind w:left="810"/>
        <w:rPr>
          <w:rFonts w:ascii="Georgia" w:hAnsi="Georgia"/>
        </w:rPr>
      </w:pPr>
      <w:r>
        <w:rPr>
          <w:rFonts w:ascii="Georgia" w:hAnsi="Georgia"/>
        </w:rPr>
        <w:t>When asked, t</w:t>
      </w:r>
      <w:r w:rsidR="00ED4DBE">
        <w:rPr>
          <w:rFonts w:ascii="Georgia" w:hAnsi="Georgia"/>
        </w:rPr>
        <w:t xml:space="preserve">he </w:t>
      </w:r>
      <w:proofErr w:type="gramStart"/>
      <w:r w:rsidR="00ED4DBE">
        <w:rPr>
          <w:rFonts w:ascii="Courier New" w:hAnsi="Courier New" w:cs="Courier New"/>
          <w:shd w:val="clear" w:color="auto" w:fill="DAEEF3" w:themeFill="accent5" w:themeFillTint="33"/>
        </w:rPr>
        <w:t>example.</w:t>
      </w:r>
      <w:r w:rsidR="00ED4DBE" w:rsidRPr="00967FA5">
        <w:rPr>
          <w:rFonts w:ascii="Courier New" w:hAnsi="Courier New" w:cs="Courier New"/>
          <w:shd w:val="clear" w:color="auto" w:fill="DAEEF3" w:themeFill="accent5" w:themeFillTint="33"/>
        </w:rPr>
        <w:t>org</w:t>
      </w:r>
      <w:r w:rsidR="00ED4DBE" w:rsidRPr="00967FA5">
        <w:rPr>
          <w:rFonts w:ascii="Georgia" w:hAnsi="Georgia"/>
          <w:shd w:val="clear" w:color="auto" w:fill="DAEEF3" w:themeFill="accent5" w:themeFillTint="33"/>
        </w:rPr>
        <w:t xml:space="preserve"> </w:t>
      </w:r>
      <w:r w:rsidR="00ED4DBE">
        <w:rPr>
          <w:rFonts w:ascii="Georgia" w:hAnsi="Georgia"/>
        </w:rPr>
        <w:t xml:space="preserve"> name</w:t>
      </w:r>
      <w:proofErr w:type="gramEnd"/>
      <w:r w:rsidR="00ED4DBE">
        <w:rPr>
          <w:rFonts w:ascii="Georgia" w:hAnsi="Georgia"/>
        </w:rPr>
        <w:t xml:space="preserve"> server will respond with the IP address for </w:t>
      </w:r>
      <w:r w:rsidR="00ED4DBE">
        <w:rPr>
          <w:rFonts w:ascii="Courier New" w:hAnsi="Courier New" w:cs="Courier New"/>
          <w:shd w:val="clear" w:color="auto" w:fill="DAEEF3" w:themeFill="accent5" w:themeFillTint="33"/>
        </w:rPr>
        <w:t>www.e</w:t>
      </w:r>
      <w:r w:rsidR="00ED4DBE" w:rsidRPr="00967FA5">
        <w:rPr>
          <w:rFonts w:ascii="Courier New" w:hAnsi="Courier New" w:cs="Courier New"/>
          <w:shd w:val="clear" w:color="auto" w:fill="DAEEF3" w:themeFill="accent5" w:themeFillTint="33"/>
        </w:rPr>
        <w:t>xample.org</w:t>
      </w:r>
      <w:r w:rsidR="00F11139">
        <w:rPr>
          <w:rFonts w:ascii="Georgia" w:hAnsi="Georgia"/>
        </w:rPr>
        <w:t>.</w:t>
      </w:r>
      <w:r w:rsidR="00ED4DBE">
        <w:rPr>
          <w:rFonts w:ascii="Georgia" w:hAnsi="Georgia"/>
        </w:rPr>
        <w:t xml:space="preserve"> </w:t>
      </w:r>
    </w:p>
    <w:p w14:paraId="15495A90" w14:textId="77777777" w:rsidR="00F11139" w:rsidRDefault="00F11139" w:rsidP="00A641FE">
      <w:pPr>
        <w:pStyle w:val="ActivityBody"/>
        <w:ind w:left="810"/>
        <w:rPr>
          <w:rFonts w:ascii="Georgia" w:hAnsi="Georgia"/>
        </w:rPr>
      </w:pPr>
    </w:p>
    <w:p w14:paraId="3A240062" w14:textId="77777777" w:rsidR="006F53F7" w:rsidRDefault="00F11139" w:rsidP="00A641FE">
      <w:pPr>
        <w:pStyle w:val="ActivityBody"/>
        <w:ind w:left="810"/>
        <w:rPr>
          <w:rFonts w:ascii="Georgia" w:hAnsi="Georgia"/>
        </w:rPr>
      </w:pPr>
      <w:r>
        <w:rPr>
          <w:rFonts w:ascii="Georgia" w:hAnsi="Georgia"/>
        </w:rPr>
        <w:t>Y</w:t>
      </w:r>
      <w:r w:rsidR="00ED4DBE">
        <w:rPr>
          <w:rFonts w:ascii="Georgia" w:hAnsi="Georgia"/>
        </w:rPr>
        <w:t>our recursive name server will</w:t>
      </w:r>
      <w:r w:rsidR="004F0474">
        <w:rPr>
          <w:rFonts w:ascii="Georgia" w:hAnsi="Georgia"/>
        </w:rPr>
        <w:t xml:space="preserve"> finally respond to you</w:t>
      </w:r>
      <w:r w:rsidR="00FF1EA4">
        <w:rPr>
          <w:rFonts w:ascii="Georgia" w:hAnsi="Georgia"/>
        </w:rPr>
        <w:t xml:space="preserve"> and</w:t>
      </w:r>
      <w:r w:rsidR="00ED4DBE">
        <w:rPr>
          <w:rFonts w:ascii="Georgia" w:hAnsi="Georgia"/>
        </w:rPr>
        <w:t xml:space="preserve"> </w:t>
      </w:r>
      <w:r w:rsidR="00ED4DBE">
        <w:rPr>
          <w:rFonts w:ascii="Georgia" w:hAnsi="Georgia"/>
          <w:b/>
        </w:rPr>
        <w:t>cache</w:t>
      </w:r>
      <w:r w:rsidR="00ED4DBE">
        <w:rPr>
          <w:rFonts w:ascii="Georgia" w:hAnsi="Georgia"/>
        </w:rPr>
        <w:t xml:space="preserve"> </w:t>
      </w:r>
      <w:r w:rsidR="004F0474">
        <w:rPr>
          <w:rFonts w:ascii="Georgia" w:hAnsi="Georgia"/>
        </w:rPr>
        <w:t xml:space="preserve">the answer </w:t>
      </w:r>
      <w:r w:rsidR="00ED4DBE">
        <w:rPr>
          <w:rFonts w:ascii="Georgia" w:hAnsi="Georgia"/>
        </w:rPr>
        <w:t>in case the same question comes up again soon. The information is cleared from cache in 1-3 days when it expires.</w:t>
      </w:r>
      <w:r w:rsidR="004F0474">
        <w:rPr>
          <w:rFonts w:ascii="Georgia" w:hAnsi="Georgia"/>
        </w:rPr>
        <w:t xml:space="preserve"> This flurry of messages makes the system scalable. </w:t>
      </w:r>
      <w:r w:rsidR="004C795B">
        <w:rPr>
          <w:rFonts w:ascii="Georgia" w:hAnsi="Georgia"/>
        </w:rPr>
        <w:t xml:space="preserve">The messages are </w:t>
      </w:r>
      <w:r w:rsidR="004F0474">
        <w:rPr>
          <w:rFonts w:ascii="Georgia" w:hAnsi="Georgia"/>
        </w:rPr>
        <w:t>vulnerable</w:t>
      </w:r>
      <w:r w:rsidR="0080182B">
        <w:rPr>
          <w:rFonts w:ascii="Georgia" w:hAnsi="Georgia"/>
        </w:rPr>
        <w:t xml:space="preserve"> to imposters</w:t>
      </w:r>
      <w:r w:rsidR="004C795B">
        <w:rPr>
          <w:rFonts w:ascii="Georgia" w:hAnsi="Georgia"/>
        </w:rPr>
        <w:t xml:space="preserve">, but making it less vulnerable with DNSSEC requires bigger messages and longer processing time. </w:t>
      </w:r>
    </w:p>
    <w:p w14:paraId="122F80AD" w14:textId="77777777" w:rsidR="0064456E" w:rsidRDefault="006F53F7" w:rsidP="00A641FE">
      <w:pPr>
        <w:pStyle w:val="ActivityBody"/>
        <w:ind w:left="810"/>
        <w:rPr>
          <w:rFonts w:ascii="Georgia" w:hAnsi="Georgia"/>
        </w:rPr>
      </w:pPr>
      <w:r>
        <w:rPr>
          <w:noProof/>
        </w:rPr>
        <w:drawing>
          <wp:inline distT="0" distB="0" distL="0" distR="0" wp14:anchorId="5B2EF375" wp14:editId="333EA825">
            <wp:extent cx="5512279" cy="22342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3048" t="4277" r="4209" b="3398"/>
                    <a:stretch/>
                  </pic:blipFill>
                  <pic:spPr bwMode="auto">
                    <a:xfrm>
                      <a:off x="0" y="0"/>
                      <a:ext cx="5512279" cy="2234242"/>
                    </a:xfrm>
                    <a:prstGeom prst="rect">
                      <a:avLst/>
                    </a:prstGeom>
                    <a:ln>
                      <a:noFill/>
                    </a:ln>
                    <a:extLst>
                      <a:ext uri="{53640926-AAD7-44D8-BBD7-CCE9431645EC}">
                        <a14:shadowObscured xmlns:a14="http://schemas.microsoft.com/office/drawing/2010/main"/>
                      </a:ext>
                    </a:extLst>
                  </pic:spPr>
                </pic:pic>
              </a:graphicData>
            </a:graphic>
          </wp:inline>
        </w:drawing>
      </w:r>
      <w:r w:rsidR="00ED4DBE">
        <w:rPr>
          <w:rFonts w:ascii="Georgia" w:hAnsi="Georgia"/>
        </w:rPr>
        <w:t xml:space="preserve"> </w:t>
      </w:r>
    </w:p>
    <w:p w14:paraId="436834DB" w14:textId="1396F342" w:rsidR="006F53F7" w:rsidRDefault="006F53F7" w:rsidP="002864D9">
      <w:pPr>
        <w:pStyle w:val="ActivityBody"/>
        <w:numPr>
          <w:ilvl w:val="1"/>
          <w:numId w:val="26"/>
        </w:numPr>
        <w:rPr>
          <w:rFonts w:ascii="Georgia" w:hAnsi="Georgia"/>
        </w:rPr>
      </w:pPr>
      <w:r>
        <w:rPr>
          <w:rFonts w:ascii="Georgia" w:hAnsi="Georgia"/>
        </w:rPr>
        <w:t xml:space="preserve">The </w:t>
      </w:r>
      <w:r w:rsidR="00185DDA">
        <w:rPr>
          <w:rFonts w:ascii="Georgia" w:hAnsi="Georgia"/>
        </w:rPr>
        <w:t>six</w:t>
      </w:r>
      <w:r>
        <w:rPr>
          <w:rFonts w:ascii="Georgia" w:hAnsi="Georgia"/>
        </w:rPr>
        <w:t xml:space="preserve"> computers involved are </w:t>
      </w:r>
      <w:r w:rsidR="0080182B">
        <w:rPr>
          <w:rFonts w:ascii="Georgia" w:hAnsi="Georgia"/>
        </w:rPr>
        <w:t xml:space="preserve">listed below </w:t>
      </w:r>
      <w:r>
        <w:rPr>
          <w:rFonts w:ascii="Georgia" w:hAnsi="Georgia"/>
        </w:rPr>
        <w:t>A –</w:t>
      </w:r>
      <w:r w:rsidR="00185DDA">
        <w:rPr>
          <w:rFonts w:ascii="Georgia" w:hAnsi="Georgia"/>
        </w:rPr>
        <w:t>F</w:t>
      </w:r>
      <w:r>
        <w:rPr>
          <w:rFonts w:ascii="Georgia" w:hAnsi="Georgia"/>
        </w:rPr>
        <w:t xml:space="preserve">. Using the diagram </w:t>
      </w:r>
      <w:r w:rsidR="0080182B">
        <w:rPr>
          <w:rFonts w:ascii="Georgia" w:hAnsi="Georgia"/>
        </w:rPr>
        <w:t>above</w:t>
      </w:r>
      <w:r>
        <w:rPr>
          <w:rFonts w:ascii="Georgia" w:hAnsi="Georgia"/>
        </w:rPr>
        <w:t>, r</w:t>
      </w:r>
      <w:r w:rsidR="0064456E">
        <w:rPr>
          <w:rFonts w:ascii="Georgia" w:hAnsi="Georgia"/>
        </w:rPr>
        <w:t>ecord</w:t>
      </w:r>
      <w:r>
        <w:rPr>
          <w:rFonts w:ascii="Georgia" w:hAnsi="Georgia"/>
        </w:rPr>
        <w:t>. Record who says each of messages 1-8 below, and to w</w:t>
      </w:r>
      <w:bookmarkStart w:id="0" w:name="_GoBack"/>
      <w:bookmarkEnd w:id="0"/>
      <w:r>
        <w:rPr>
          <w:rFonts w:ascii="Georgia" w:hAnsi="Georgia"/>
        </w:rPr>
        <w:t xml:space="preserve">hom. </w:t>
      </w:r>
    </w:p>
    <w:p w14:paraId="0FC07E64" w14:textId="77777777" w:rsidR="006F53F7" w:rsidRDefault="006F53F7" w:rsidP="00A641FE">
      <w:pPr>
        <w:pStyle w:val="ActivityBody"/>
        <w:ind w:left="810"/>
        <w:rPr>
          <w:rFonts w:ascii="Georgia" w:hAnsi="Georgia"/>
        </w:rPr>
      </w:pPr>
    </w:p>
    <w:p w14:paraId="66BD8B15" w14:textId="3A9001D3" w:rsidR="00CC5497" w:rsidRDefault="006F53F7" w:rsidP="004C795B">
      <w:pPr>
        <w:pStyle w:val="ActivityBody"/>
        <w:ind w:left="2160"/>
        <w:rPr>
          <w:rFonts w:ascii="Georgia" w:hAnsi="Georgia"/>
        </w:rPr>
      </w:pPr>
      <w:r>
        <w:rPr>
          <w:rFonts w:ascii="Georgia" w:hAnsi="Georgia"/>
        </w:rPr>
        <w:t xml:space="preserve">A.  </w:t>
      </w:r>
      <w:r>
        <w:rPr>
          <w:rFonts w:ascii="Georgia" w:hAnsi="Georgia"/>
        </w:rPr>
        <w:tab/>
      </w:r>
      <w:r w:rsidR="005F50CB">
        <w:rPr>
          <w:rFonts w:ascii="Georgia" w:hAnsi="Georgia"/>
        </w:rPr>
        <w:t>Y</w:t>
      </w:r>
      <w:r w:rsidR="00CC5497">
        <w:rPr>
          <w:rFonts w:ascii="Georgia" w:hAnsi="Georgia"/>
        </w:rPr>
        <w:t>our computer</w:t>
      </w:r>
      <w:r w:rsidR="0064456E">
        <w:rPr>
          <w:rFonts w:ascii="Georgia" w:hAnsi="Georgia"/>
        </w:rPr>
        <w:t>:</w:t>
      </w:r>
      <w:r w:rsidR="00185DDA">
        <w:rPr>
          <w:rFonts w:ascii="Georgia" w:hAnsi="Georgia"/>
        </w:rPr>
        <w:t xml:space="preserve"> </w:t>
      </w:r>
    </w:p>
    <w:p w14:paraId="108D8CC8" w14:textId="41A2DA10" w:rsidR="00185DDA" w:rsidRDefault="006F53F7" w:rsidP="004C795B">
      <w:pPr>
        <w:pStyle w:val="ActivityBody"/>
        <w:ind w:left="2160"/>
        <w:rPr>
          <w:rFonts w:ascii="Georgia" w:hAnsi="Georgia"/>
        </w:rPr>
      </w:pPr>
      <w:r>
        <w:rPr>
          <w:rFonts w:ascii="Georgia" w:hAnsi="Georgia"/>
        </w:rPr>
        <w:t xml:space="preserve">B.  </w:t>
      </w:r>
      <w:r>
        <w:rPr>
          <w:rFonts w:ascii="Georgia" w:hAnsi="Georgia"/>
        </w:rPr>
        <w:tab/>
      </w:r>
      <w:r w:rsidR="005F50CB">
        <w:rPr>
          <w:rFonts w:ascii="Georgia" w:hAnsi="Georgia"/>
        </w:rPr>
        <w:t>Y</w:t>
      </w:r>
      <w:r w:rsidR="00CC5497">
        <w:rPr>
          <w:rFonts w:ascii="Georgia" w:hAnsi="Georgia"/>
        </w:rPr>
        <w:t>our name server</w:t>
      </w:r>
      <w:r w:rsidR="0064456E">
        <w:rPr>
          <w:rFonts w:ascii="Georgia" w:hAnsi="Georgia"/>
        </w:rPr>
        <w:t>:</w:t>
      </w:r>
      <w:r w:rsidR="00185DDA">
        <w:rPr>
          <w:rFonts w:ascii="Georgia" w:hAnsi="Georgia"/>
        </w:rPr>
        <w:t xml:space="preserve"> </w:t>
      </w:r>
    </w:p>
    <w:p w14:paraId="215E9A91" w14:textId="1F946C8F" w:rsidR="00185DDA" w:rsidRDefault="00185DDA" w:rsidP="004C795B">
      <w:pPr>
        <w:pStyle w:val="ActivityBody"/>
        <w:ind w:left="2160"/>
        <w:rPr>
          <w:rFonts w:ascii="Georgia" w:hAnsi="Georgia"/>
        </w:rPr>
      </w:pPr>
      <w:r>
        <w:rPr>
          <w:rFonts w:ascii="Georgia" w:hAnsi="Georgia"/>
        </w:rPr>
        <w:t xml:space="preserve">C. </w:t>
      </w:r>
      <w:r>
        <w:rPr>
          <w:rFonts w:ascii="Georgia" w:hAnsi="Georgia"/>
        </w:rPr>
        <w:tab/>
        <w:t xml:space="preserve">root name server: </w:t>
      </w:r>
    </w:p>
    <w:p w14:paraId="455C7236" w14:textId="1C156E23" w:rsidR="00CC5497" w:rsidRPr="00A85112" w:rsidRDefault="00185DDA" w:rsidP="004C795B">
      <w:pPr>
        <w:pStyle w:val="ActivityBody"/>
        <w:ind w:left="2160"/>
        <w:rPr>
          <w:rFonts w:ascii="Georgia" w:hAnsi="Georgia"/>
        </w:rPr>
      </w:pPr>
      <w:r>
        <w:rPr>
          <w:rFonts w:ascii="Georgia" w:hAnsi="Georgia"/>
        </w:rPr>
        <w:t>D</w:t>
      </w:r>
      <w:r w:rsidR="006F53F7">
        <w:rPr>
          <w:rFonts w:ascii="Georgia" w:hAnsi="Georgia"/>
        </w:rPr>
        <w:t xml:space="preserve">.   </w:t>
      </w:r>
      <w:r w:rsidR="006F53F7">
        <w:rPr>
          <w:rFonts w:ascii="Georgia" w:hAnsi="Georgia"/>
        </w:rPr>
        <w:tab/>
      </w:r>
      <w:r w:rsidR="00967FA5" w:rsidRPr="00967FA5">
        <w:rPr>
          <w:rFonts w:ascii="Courier New" w:hAnsi="Courier New" w:cs="Courier New"/>
          <w:shd w:val="clear" w:color="auto" w:fill="DAEEF3" w:themeFill="accent5" w:themeFillTint="33"/>
        </w:rPr>
        <w:t>.</w:t>
      </w:r>
      <w:proofErr w:type="gramStart"/>
      <w:r w:rsidR="00967FA5" w:rsidRPr="00967FA5">
        <w:rPr>
          <w:rFonts w:ascii="Courier New" w:hAnsi="Courier New" w:cs="Courier New"/>
          <w:shd w:val="clear" w:color="auto" w:fill="DAEEF3" w:themeFill="accent5" w:themeFillTint="33"/>
        </w:rPr>
        <w:t>org</w:t>
      </w:r>
      <w:r w:rsidR="00967FA5" w:rsidRPr="00967FA5">
        <w:rPr>
          <w:rFonts w:ascii="Georgia" w:hAnsi="Georgia"/>
          <w:shd w:val="clear" w:color="auto" w:fill="DAEEF3" w:themeFill="accent5" w:themeFillTint="33"/>
        </w:rPr>
        <w:t xml:space="preserve"> </w:t>
      </w:r>
      <w:r w:rsidR="00967FA5">
        <w:rPr>
          <w:rFonts w:ascii="Georgia" w:hAnsi="Georgia"/>
        </w:rPr>
        <w:t xml:space="preserve"> name</w:t>
      </w:r>
      <w:proofErr w:type="gramEnd"/>
      <w:r w:rsidR="00967FA5">
        <w:rPr>
          <w:rFonts w:ascii="Georgia" w:hAnsi="Georgia"/>
        </w:rPr>
        <w:t xml:space="preserve"> server:</w:t>
      </w:r>
      <w:r>
        <w:rPr>
          <w:rFonts w:ascii="Georgia" w:hAnsi="Georgia"/>
        </w:rPr>
        <w:t xml:space="preserve"> </w:t>
      </w:r>
    </w:p>
    <w:p w14:paraId="06964AAD" w14:textId="7D2EF36D" w:rsidR="0064456E" w:rsidRDefault="00185DDA" w:rsidP="004C795B">
      <w:pPr>
        <w:pStyle w:val="ActivityBody"/>
        <w:ind w:left="2160"/>
        <w:rPr>
          <w:rFonts w:ascii="Georgia" w:hAnsi="Georgia"/>
        </w:rPr>
      </w:pPr>
      <w:r>
        <w:rPr>
          <w:rFonts w:ascii="Georgia" w:hAnsi="Georgia"/>
        </w:rPr>
        <w:t>E</w:t>
      </w:r>
      <w:r w:rsidR="006F53F7">
        <w:rPr>
          <w:rFonts w:ascii="Georgia" w:hAnsi="Georgia"/>
        </w:rPr>
        <w:t xml:space="preserve">.  </w:t>
      </w:r>
      <w:r w:rsidR="006F53F7">
        <w:rPr>
          <w:rFonts w:ascii="Georgia" w:hAnsi="Georgia"/>
        </w:rPr>
        <w:tab/>
      </w:r>
      <w:r w:rsidR="00CC5497" w:rsidRPr="00967FA5">
        <w:rPr>
          <w:rFonts w:ascii="Courier New" w:hAnsi="Courier New" w:cs="Courier New"/>
          <w:shd w:val="clear" w:color="auto" w:fill="DAEEF3" w:themeFill="accent5" w:themeFillTint="33"/>
        </w:rPr>
        <w:t>example.</w:t>
      </w:r>
      <w:r w:rsidR="00CC5497">
        <w:rPr>
          <w:rFonts w:ascii="Courier New" w:hAnsi="Courier New" w:cs="Courier New"/>
          <w:shd w:val="clear" w:color="auto" w:fill="DAEEF3" w:themeFill="accent5" w:themeFillTint="33"/>
        </w:rPr>
        <w:t>org</w:t>
      </w:r>
      <w:r w:rsidR="00CC5497" w:rsidRPr="00CC5497">
        <w:rPr>
          <w:rFonts w:ascii="Georgia" w:hAnsi="Georgia"/>
        </w:rPr>
        <w:t xml:space="preserve"> </w:t>
      </w:r>
      <w:r w:rsidR="00CC5497">
        <w:rPr>
          <w:rFonts w:ascii="Georgia" w:hAnsi="Georgia"/>
        </w:rPr>
        <w:t>name server:</w:t>
      </w:r>
      <w:r>
        <w:rPr>
          <w:rFonts w:ascii="Georgia" w:hAnsi="Georgia"/>
        </w:rPr>
        <w:t xml:space="preserve"> </w:t>
      </w:r>
    </w:p>
    <w:p w14:paraId="4EBB8625" w14:textId="0FE613F3" w:rsidR="0064456E" w:rsidRDefault="00185DDA" w:rsidP="004C795B">
      <w:pPr>
        <w:pStyle w:val="ActivityBody"/>
        <w:ind w:left="2160"/>
        <w:rPr>
          <w:rFonts w:ascii="Georgia" w:hAnsi="Georgia"/>
        </w:rPr>
      </w:pPr>
      <w:r>
        <w:rPr>
          <w:rFonts w:ascii="Georgia" w:hAnsi="Georgia"/>
        </w:rPr>
        <w:t>F</w:t>
      </w:r>
      <w:r w:rsidR="006F53F7">
        <w:rPr>
          <w:rFonts w:ascii="Georgia" w:hAnsi="Georgia"/>
        </w:rPr>
        <w:t xml:space="preserve">.   </w:t>
      </w:r>
      <w:r w:rsidR="006F53F7">
        <w:rPr>
          <w:rFonts w:ascii="Georgia" w:hAnsi="Georgia"/>
        </w:rPr>
        <w:tab/>
      </w:r>
      <w:r w:rsidR="0064456E">
        <w:rPr>
          <w:rFonts w:ascii="Courier New" w:hAnsi="Courier New" w:cs="Courier New"/>
          <w:shd w:val="clear" w:color="auto" w:fill="DAEEF3" w:themeFill="accent5" w:themeFillTint="33"/>
        </w:rPr>
        <w:t>www.e</w:t>
      </w:r>
      <w:r w:rsidR="0064456E" w:rsidRPr="00967FA5">
        <w:rPr>
          <w:rFonts w:ascii="Courier New" w:hAnsi="Courier New" w:cs="Courier New"/>
          <w:shd w:val="clear" w:color="auto" w:fill="DAEEF3" w:themeFill="accent5" w:themeFillTint="33"/>
        </w:rPr>
        <w:t>xample.</w:t>
      </w:r>
      <w:r w:rsidR="0064456E">
        <w:rPr>
          <w:rFonts w:ascii="Courier New" w:hAnsi="Courier New" w:cs="Courier New"/>
          <w:shd w:val="clear" w:color="auto" w:fill="DAEEF3" w:themeFill="accent5" w:themeFillTint="33"/>
        </w:rPr>
        <w:t>org</w:t>
      </w:r>
      <w:r w:rsidR="0064456E" w:rsidRPr="0064456E">
        <w:rPr>
          <w:rFonts w:ascii="Georgia" w:hAnsi="Georgia"/>
        </w:rPr>
        <w:t xml:space="preserve"> </w:t>
      </w:r>
      <w:r w:rsidR="0064456E">
        <w:rPr>
          <w:rFonts w:ascii="Georgia" w:hAnsi="Georgia"/>
        </w:rPr>
        <w:t>web server:</w:t>
      </w:r>
    </w:p>
    <w:p w14:paraId="0B16153B" w14:textId="77777777" w:rsidR="00967FA5" w:rsidRDefault="00967FA5" w:rsidP="00A641FE">
      <w:pPr>
        <w:pStyle w:val="ActivityBody"/>
        <w:ind w:left="810"/>
        <w:rPr>
          <w:rFonts w:ascii="Courier New" w:hAnsi="Courier New" w:cs="Courier New"/>
          <w:b/>
        </w:rPr>
      </w:pPr>
    </w:p>
    <w:p w14:paraId="69393F77" w14:textId="2D5C743E" w:rsidR="00A85112" w:rsidRPr="002758D6" w:rsidRDefault="00A85112" w:rsidP="004C795B">
      <w:pPr>
        <w:pStyle w:val="ActivityBody"/>
        <w:ind w:left="2160"/>
        <w:rPr>
          <w:rFonts w:ascii="Georgia" w:hAnsi="Georgia"/>
          <w:color w:val="FF0000"/>
        </w:rPr>
      </w:pPr>
      <w:r w:rsidRPr="002758D6">
        <w:rPr>
          <w:rFonts w:ascii="Georgia" w:hAnsi="Georgia"/>
          <w:color w:val="FF0000"/>
        </w:rPr>
        <w:t>1</w:t>
      </w:r>
      <w:r w:rsidR="006F53F7" w:rsidRPr="002758D6">
        <w:rPr>
          <w:rFonts w:ascii="Georgia" w:hAnsi="Georgia"/>
          <w:color w:val="FF0000"/>
        </w:rPr>
        <w:t xml:space="preserve">. </w:t>
      </w:r>
      <w:proofErr w:type="spellStart"/>
      <w:proofErr w:type="gramStart"/>
      <w:r w:rsidR="004C795B" w:rsidRPr="002758D6">
        <w:rPr>
          <w:rFonts w:ascii="Georgia" w:hAnsi="Georgia"/>
          <w:color w:val="FF0000"/>
        </w:rPr>
        <w:t>from</w:t>
      </w:r>
      <w:r w:rsidRPr="002758D6">
        <w:rPr>
          <w:rFonts w:ascii="Georgia" w:hAnsi="Georgia"/>
          <w:color w:val="FF0000"/>
        </w:rPr>
        <w:t>_</w:t>
      </w:r>
      <w:r w:rsidR="002758D6" w:rsidRPr="002758D6">
        <w:rPr>
          <w:rFonts w:ascii="Georgia" w:hAnsi="Georgia"/>
          <w:color w:val="FF0000"/>
        </w:rPr>
        <w:t>A</w:t>
      </w:r>
      <w:r w:rsidR="004C795B" w:rsidRPr="002758D6">
        <w:rPr>
          <w:rFonts w:ascii="Georgia" w:hAnsi="Georgia"/>
          <w:color w:val="FF0000"/>
        </w:rPr>
        <w:t>_to</w:t>
      </w:r>
      <w:r w:rsidR="002758D6" w:rsidRPr="002758D6">
        <w:rPr>
          <w:rFonts w:ascii="Georgia" w:hAnsi="Georgia"/>
          <w:color w:val="FF0000"/>
        </w:rPr>
        <w:t>_B</w:t>
      </w:r>
      <w:proofErr w:type="spellEnd"/>
      <w:proofErr w:type="gramEnd"/>
      <w:r w:rsidR="00B715F0" w:rsidRPr="002758D6">
        <w:rPr>
          <w:rFonts w:ascii="Georgia" w:hAnsi="Georgia"/>
          <w:color w:val="FF0000"/>
        </w:rPr>
        <w:t>_</w:t>
      </w:r>
      <w:r w:rsidRPr="002758D6">
        <w:rPr>
          <w:rFonts w:ascii="Georgia" w:hAnsi="Georgia"/>
          <w:color w:val="FF0000"/>
        </w:rPr>
        <w:t>: What is the IP address of www.example.org ?</w:t>
      </w:r>
    </w:p>
    <w:p w14:paraId="54449990" w14:textId="2454A501" w:rsidR="00A85112" w:rsidRPr="002758D6" w:rsidRDefault="00A85112" w:rsidP="004C795B">
      <w:pPr>
        <w:pStyle w:val="ActivityBody"/>
        <w:ind w:left="2160"/>
        <w:rPr>
          <w:rFonts w:ascii="Georgia" w:hAnsi="Georgia"/>
          <w:color w:val="FF0000"/>
        </w:rPr>
      </w:pPr>
      <w:r w:rsidRPr="002758D6">
        <w:rPr>
          <w:rFonts w:ascii="Georgia" w:hAnsi="Georgia"/>
          <w:color w:val="FF0000"/>
        </w:rPr>
        <w:t>2</w:t>
      </w:r>
      <w:r w:rsidR="006F53F7" w:rsidRPr="002758D6">
        <w:rPr>
          <w:rFonts w:ascii="Georgia" w:hAnsi="Georgia"/>
          <w:color w:val="FF0000"/>
        </w:rPr>
        <w:t>.</w:t>
      </w:r>
      <w:r w:rsidRPr="002758D6">
        <w:rPr>
          <w:rFonts w:ascii="Georgia" w:hAnsi="Georgia"/>
          <w:color w:val="FF0000"/>
        </w:rPr>
        <w:t xml:space="preserve"> </w:t>
      </w:r>
      <w:proofErr w:type="spellStart"/>
      <w:proofErr w:type="gramStart"/>
      <w:r w:rsidR="004C795B" w:rsidRPr="002758D6">
        <w:rPr>
          <w:rFonts w:ascii="Georgia" w:hAnsi="Georgia"/>
          <w:color w:val="FF0000"/>
        </w:rPr>
        <w:t>from</w:t>
      </w:r>
      <w:r w:rsidR="006F53F7" w:rsidRPr="002758D6">
        <w:rPr>
          <w:rFonts w:ascii="Georgia" w:hAnsi="Georgia"/>
          <w:color w:val="FF0000"/>
        </w:rPr>
        <w:t>_</w:t>
      </w:r>
      <w:r w:rsidR="002758D6" w:rsidRPr="002758D6">
        <w:rPr>
          <w:rFonts w:ascii="Georgia" w:hAnsi="Georgia"/>
          <w:color w:val="FF0000"/>
        </w:rPr>
        <w:t>B</w:t>
      </w:r>
      <w:r w:rsidR="006F53F7" w:rsidRPr="002758D6">
        <w:rPr>
          <w:rFonts w:ascii="Georgia" w:hAnsi="Georgia"/>
          <w:color w:val="FF0000"/>
        </w:rPr>
        <w:t>_</w:t>
      </w:r>
      <w:r w:rsidR="004C795B" w:rsidRPr="002758D6">
        <w:rPr>
          <w:rFonts w:ascii="Georgia" w:hAnsi="Georgia"/>
          <w:color w:val="FF0000"/>
        </w:rPr>
        <w:t>to</w:t>
      </w:r>
      <w:r w:rsidR="006F53F7" w:rsidRPr="002758D6">
        <w:rPr>
          <w:rFonts w:ascii="Georgia" w:hAnsi="Georgia"/>
          <w:color w:val="FF0000"/>
        </w:rPr>
        <w:t>_</w:t>
      </w:r>
      <w:r w:rsidR="002758D6" w:rsidRPr="002758D6">
        <w:rPr>
          <w:rFonts w:ascii="Georgia" w:hAnsi="Georgia"/>
          <w:color w:val="FF0000"/>
        </w:rPr>
        <w:t>C</w:t>
      </w:r>
      <w:proofErr w:type="spellEnd"/>
      <w:proofErr w:type="gramEnd"/>
      <w:r w:rsidR="006F53F7" w:rsidRPr="002758D6">
        <w:rPr>
          <w:rFonts w:ascii="Georgia" w:hAnsi="Georgia"/>
          <w:color w:val="FF0000"/>
        </w:rPr>
        <w:t>_</w:t>
      </w:r>
      <w:r w:rsidRPr="002758D6">
        <w:rPr>
          <w:rFonts w:ascii="Georgia" w:hAnsi="Georgia"/>
          <w:color w:val="FF0000"/>
        </w:rPr>
        <w:t>: What is the IP address of www.example.org ?</w:t>
      </w:r>
    </w:p>
    <w:p w14:paraId="66C40147" w14:textId="7B539239" w:rsidR="00A85112" w:rsidRPr="002758D6" w:rsidRDefault="00A85112" w:rsidP="004C795B">
      <w:pPr>
        <w:pStyle w:val="ActivityBody"/>
        <w:ind w:left="2160"/>
        <w:rPr>
          <w:rFonts w:ascii="Georgia" w:hAnsi="Georgia"/>
          <w:color w:val="FF0000"/>
        </w:rPr>
      </w:pPr>
      <w:r w:rsidRPr="002758D6">
        <w:rPr>
          <w:rFonts w:ascii="Georgia" w:hAnsi="Georgia"/>
          <w:color w:val="FF0000"/>
        </w:rPr>
        <w:t>3</w:t>
      </w:r>
      <w:r w:rsidR="006F53F7" w:rsidRPr="002758D6">
        <w:rPr>
          <w:rFonts w:ascii="Georgia" w:hAnsi="Georgia"/>
          <w:color w:val="FF0000"/>
        </w:rPr>
        <w:t>.</w:t>
      </w:r>
      <w:r w:rsidRPr="002758D6">
        <w:rPr>
          <w:rFonts w:ascii="Georgia" w:hAnsi="Georgia"/>
          <w:color w:val="FF0000"/>
        </w:rPr>
        <w:t xml:space="preserve"> </w:t>
      </w:r>
      <w:proofErr w:type="spellStart"/>
      <w:proofErr w:type="gramStart"/>
      <w:r w:rsidR="006F53F7" w:rsidRPr="002758D6">
        <w:rPr>
          <w:rFonts w:ascii="Georgia" w:hAnsi="Georgia"/>
          <w:color w:val="FF0000"/>
        </w:rPr>
        <w:t>from</w:t>
      </w:r>
      <w:r w:rsidR="004C795B" w:rsidRPr="002758D6">
        <w:rPr>
          <w:rFonts w:ascii="Georgia" w:hAnsi="Georgia"/>
          <w:color w:val="FF0000"/>
        </w:rPr>
        <w:t>_</w:t>
      </w:r>
      <w:r w:rsidR="002758D6" w:rsidRPr="002758D6">
        <w:rPr>
          <w:rFonts w:ascii="Georgia" w:hAnsi="Georgia"/>
          <w:color w:val="FF0000"/>
        </w:rPr>
        <w:t>C</w:t>
      </w:r>
      <w:r w:rsidR="004C795B" w:rsidRPr="002758D6">
        <w:rPr>
          <w:rFonts w:ascii="Georgia" w:hAnsi="Georgia"/>
          <w:color w:val="FF0000"/>
        </w:rPr>
        <w:t>_to_</w:t>
      </w:r>
      <w:r w:rsidR="002758D6" w:rsidRPr="002758D6">
        <w:rPr>
          <w:rFonts w:ascii="Georgia" w:hAnsi="Georgia"/>
          <w:color w:val="FF0000"/>
        </w:rPr>
        <w:t>B</w:t>
      </w:r>
      <w:proofErr w:type="spellEnd"/>
      <w:proofErr w:type="gramEnd"/>
      <w:r w:rsidR="004C795B" w:rsidRPr="002758D6">
        <w:rPr>
          <w:rFonts w:ascii="Georgia" w:hAnsi="Georgia"/>
          <w:color w:val="FF0000"/>
        </w:rPr>
        <w:t xml:space="preserve">_: </w:t>
      </w:r>
      <w:r w:rsidRPr="002758D6">
        <w:rPr>
          <w:rFonts w:ascii="Georgia" w:hAnsi="Georgia"/>
          <w:color w:val="FF0000"/>
        </w:rPr>
        <w:t>Ask 204.74.112.1 .</w:t>
      </w:r>
    </w:p>
    <w:p w14:paraId="0871E414" w14:textId="1AF7942F" w:rsidR="00A85112" w:rsidRPr="002758D6" w:rsidRDefault="00A85112" w:rsidP="004C795B">
      <w:pPr>
        <w:pStyle w:val="ActivityBody"/>
        <w:ind w:left="2160"/>
        <w:rPr>
          <w:rFonts w:ascii="Georgia" w:hAnsi="Georgia"/>
          <w:color w:val="FF0000"/>
        </w:rPr>
      </w:pPr>
      <w:r w:rsidRPr="002758D6">
        <w:rPr>
          <w:rFonts w:ascii="Georgia" w:hAnsi="Georgia"/>
          <w:color w:val="FF0000"/>
        </w:rPr>
        <w:t>4</w:t>
      </w:r>
      <w:r w:rsidR="006F53F7" w:rsidRPr="002758D6">
        <w:rPr>
          <w:rFonts w:ascii="Georgia" w:hAnsi="Georgia"/>
          <w:color w:val="FF0000"/>
        </w:rPr>
        <w:t>.</w:t>
      </w:r>
      <w:r w:rsidRPr="002758D6">
        <w:rPr>
          <w:rFonts w:ascii="Georgia" w:hAnsi="Georgia"/>
          <w:color w:val="FF0000"/>
        </w:rPr>
        <w:t xml:space="preserve"> </w:t>
      </w:r>
      <w:proofErr w:type="spellStart"/>
      <w:proofErr w:type="gramStart"/>
      <w:r w:rsidR="006F53F7" w:rsidRPr="002758D6">
        <w:rPr>
          <w:rFonts w:ascii="Georgia" w:hAnsi="Georgia"/>
          <w:color w:val="FF0000"/>
        </w:rPr>
        <w:t>from</w:t>
      </w:r>
      <w:r w:rsidR="004C795B" w:rsidRPr="002758D6">
        <w:rPr>
          <w:rFonts w:ascii="Georgia" w:hAnsi="Georgia"/>
          <w:color w:val="FF0000"/>
        </w:rPr>
        <w:t>_</w:t>
      </w:r>
      <w:r w:rsidR="002758D6" w:rsidRPr="002758D6">
        <w:rPr>
          <w:rFonts w:ascii="Georgia" w:hAnsi="Georgia"/>
          <w:color w:val="FF0000"/>
        </w:rPr>
        <w:t>B</w:t>
      </w:r>
      <w:r w:rsidR="004C795B" w:rsidRPr="002758D6">
        <w:rPr>
          <w:rFonts w:ascii="Georgia" w:hAnsi="Georgia"/>
          <w:color w:val="FF0000"/>
        </w:rPr>
        <w:t>_to_</w:t>
      </w:r>
      <w:r w:rsidR="002758D6" w:rsidRPr="002758D6">
        <w:rPr>
          <w:rFonts w:ascii="Georgia" w:hAnsi="Georgia"/>
          <w:color w:val="FF0000"/>
        </w:rPr>
        <w:t>D</w:t>
      </w:r>
      <w:proofErr w:type="spellEnd"/>
      <w:proofErr w:type="gramEnd"/>
      <w:r w:rsidR="004C795B" w:rsidRPr="002758D6">
        <w:rPr>
          <w:rFonts w:ascii="Georgia" w:hAnsi="Georgia"/>
          <w:color w:val="FF0000"/>
        </w:rPr>
        <w:t xml:space="preserve">_: </w:t>
      </w:r>
      <w:r w:rsidRPr="002758D6">
        <w:rPr>
          <w:rFonts w:ascii="Georgia" w:hAnsi="Georgia"/>
          <w:color w:val="FF0000"/>
        </w:rPr>
        <w:t>What is the IP address of www.example.org ?</w:t>
      </w:r>
    </w:p>
    <w:p w14:paraId="14477A3B" w14:textId="26FC882C" w:rsidR="00A85112" w:rsidRPr="002758D6" w:rsidRDefault="00A85112" w:rsidP="004C795B">
      <w:pPr>
        <w:pStyle w:val="ActivityBody"/>
        <w:ind w:left="2160"/>
        <w:rPr>
          <w:rFonts w:ascii="Georgia" w:hAnsi="Georgia"/>
          <w:color w:val="FF0000"/>
        </w:rPr>
      </w:pPr>
      <w:r w:rsidRPr="002758D6">
        <w:rPr>
          <w:rFonts w:ascii="Georgia" w:hAnsi="Georgia"/>
          <w:color w:val="FF0000"/>
        </w:rPr>
        <w:t>5</w:t>
      </w:r>
      <w:r w:rsidR="006F53F7" w:rsidRPr="002758D6">
        <w:rPr>
          <w:rFonts w:ascii="Georgia" w:hAnsi="Georgia"/>
          <w:color w:val="FF0000"/>
        </w:rPr>
        <w:t xml:space="preserve">. </w:t>
      </w:r>
      <w:proofErr w:type="spellStart"/>
      <w:proofErr w:type="gramStart"/>
      <w:r w:rsidR="006F53F7" w:rsidRPr="002758D6">
        <w:rPr>
          <w:rFonts w:ascii="Georgia" w:hAnsi="Georgia"/>
          <w:color w:val="FF0000"/>
        </w:rPr>
        <w:t>from</w:t>
      </w:r>
      <w:r w:rsidR="004C795B" w:rsidRPr="002758D6">
        <w:rPr>
          <w:rFonts w:ascii="Georgia" w:hAnsi="Georgia"/>
          <w:color w:val="FF0000"/>
        </w:rPr>
        <w:t>_</w:t>
      </w:r>
      <w:r w:rsidR="002758D6" w:rsidRPr="002758D6">
        <w:rPr>
          <w:rFonts w:ascii="Georgia" w:hAnsi="Georgia"/>
          <w:color w:val="FF0000"/>
        </w:rPr>
        <w:t>D</w:t>
      </w:r>
      <w:r w:rsidR="004C795B" w:rsidRPr="002758D6">
        <w:rPr>
          <w:rFonts w:ascii="Georgia" w:hAnsi="Georgia"/>
          <w:color w:val="FF0000"/>
        </w:rPr>
        <w:t>_to</w:t>
      </w:r>
      <w:proofErr w:type="spellEnd"/>
      <w:proofErr w:type="gramEnd"/>
      <w:r w:rsidR="004C795B" w:rsidRPr="002758D6">
        <w:rPr>
          <w:rFonts w:ascii="Georgia" w:hAnsi="Georgia"/>
          <w:color w:val="FF0000"/>
        </w:rPr>
        <w:t xml:space="preserve">__: </w:t>
      </w:r>
      <w:r w:rsidRPr="002758D6">
        <w:rPr>
          <w:rFonts w:ascii="Georgia" w:hAnsi="Georgia"/>
          <w:color w:val="FF0000"/>
        </w:rPr>
        <w:t>Ask 93.184.216.119 .</w:t>
      </w:r>
    </w:p>
    <w:p w14:paraId="1528EE4C" w14:textId="54D28713" w:rsidR="00A85112" w:rsidRPr="002758D6" w:rsidRDefault="00A85112" w:rsidP="004C795B">
      <w:pPr>
        <w:pStyle w:val="ActivityBody"/>
        <w:ind w:left="2160"/>
        <w:rPr>
          <w:rFonts w:ascii="Georgia" w:hAnsi="Georgia"/>
          <w:color w:val="FF0000"/>
        </w:rPr>
      </w:pPr>
      <w:r w:rsidRPr="002758D6">
        <w:rPr>
          <w:rFonts w:ascii="Georgia" w:hAnsi="Georgia"/>
          <w:color w:val="FF0000"/>
        </w:rPr>
        <w:t>6</w:t>
      </w:r>
      <w:r w:rsidR="006F53F7" w:rsidRPr="002758D6">
        <w:rPr>
          <w:rFonts w:ascii="Georgia" w:hAnsi="Georgia"/>
          <w:color w:val="FF0000"/>
        </w:rPr>
        <w:t>.</w:t>
      </w:r>
      <w:r w:rsidRPr="002758D6">
        <w:rPr>
          <w:rFonts w:ascii="Georgia" w:hAnsi="Georgia"/>
          <w:color w:val="FF0000"/>
        </w:rPr>
        <w:t xml:space="preserve"> </w:t>
      </w:r>
      <w:proofErr w:type="spellStart"/>
      <w:proofErr w:type="gramStart"/>
      <w:r w:rsidR="006F53F7" w:rsidRPr="002758D6">
        <w:rPr>
          <w:rFonts w:ascii="Georgia" w:hAnsi="Georgia"/>
          <w:color w:val="FF0000"/>
        </w:rPr>
        <w:t>from</w:t>
      </w:r>
      <w:r w:rsidR="004C795B" w:rsidRPr="002758D6">
        <w:rPr>
          <w:rFonts w:ascii="Georgia" w:hAnsi="Georgia"/>
          <w:color w:val="FF0000"/>
        </w:rPr>
        <w:t>__to</w:t>
      </w:r>
      <w:proofErr w:type="spellEnd"/>
      <w:proofErr w:type="gramEnd"/>
      <w:r w:rsidR="004C795B" w:rsidRPr="002758D6">
        <w:rPr>
          <w:rFonts w:ascii="Georgia" w:hAnsi="Georgia"/>
          <w:color w:val="FF0000"/>
        </w:rPr>
        <w:t xml:space="preserve">__: </w:t>
      </w:r>
      <w:r w:rsidRPr="002758D6">
        <w:rPr>
          <w:rFonts w:ascii="Georgia" w:hAnsi="Georgia"/>
          <w:color w:val="FF0000"/>
        </w:rPr>
        <w:t>What is the IP address of www.example.org ?</w:t>
      </w:r>
    </w:p>
    <w:p w14:paraId="5E4A8A50" w14:textId="0B584818" w:rsidR="00A85112" w:rsidRPr="002758D6" w:rsidRDefault="00A85112" w:rsidP="004C795B">
      <w:pPr>
        <w:pStyle w:val="ActivityBody"/>
        <w:ind w:left="2160"/>
        <w:rPr>
          <w:rFonts w:ascii="Georgia" w:hAnsi="Georgia"/>
          <w:color w:val="FF0000"/>
        </w:rPr>
      </w:pPr>
      <w:r w:rsidRPr="002758D6">
        <w:rPr>
          <w:rFonts w:ascii="Georgia" w:hAnsi="Georgia"/>
          <w:color w:val="FF0000"/>
        </w:rPr>
        <w:t>7</w:t>
      </w:r>
      <w:r w:rsidR="006F53F7" w:rsidRPr="002758D6">
        <w:rPr>
          <w:rFonts w:ascii="Georgia" w:hAnsi="Georgia"/>
          <w:color w:val="FF0000"/>
        </w:rPr>
        <w:t>.</w:t>
      </w:r>
      <w:r w:rsidRPr="002758D6">
        <w:rPr>
          <w:rFonts w:ascii="Georgia" w:hAnsi="Georgia"/>
          <w:color w:val="FF0000"/>
        </w:rPr>
        <w:t xml:space="preserve"> </w:t>
      </w:r>
      <w:proofErr w:type="spellStart"/>
      <w:proofErr w:type="gramStart"/>
      <w:r w:rsidR="006F53F7" w:rsidRPr="002758D6">
        <w:rPr>
          <w:rFonts w:ascii="Georgia" w:hAnsi="Georgia"/>
          <w:color w:val="FF0000"/>
        </w:rPr>
        <w:t>from</w:t>
      </w:r>
      <w:r w:rsidR="004C795B" w:rsidRPr="002758D6">
        <w:rPr>
          <w:rFonts w:ascii="Georgia" w:hAnsi="Georgia"/>
          <w:color w:val="FF0000"/>
        </w:rPr>
        <w:t>__to</w:t>
      </w:r>
      <w:proofErr w:type="spellEnd"/>
      <w:proofErr w:type="gramEnd"/>
      <w:r w:rsidR="004C795B" w:rsidRPr="002758D6">
        <w:rPr>
          <w:rFonts w:ascii="Georgia" w:hAnsi="Georgia"/>
          <w:color w:val="FF0000"/>
        </w:rPr>
        <w:t xml:space="preserve">__: </w:t>
      </w:r>
      <w:r w:rsidRPr="002758D6">
        <w:rPr>
          <w:rFonts w:ascii="Georgia" w:hAnsi="Georgia"/>
          <w:color w:val="FF0000"/>
        </w:rPr>
        <w:t>The IP</w:t>
      </w:r>
      <w:r w:rsidR="006F53F7" w:rsidRPr="002758D6">
        <w:rPr>
          <w:rFonts w:ascii="Georgia" w:hAnsi="Georgia"/>
          <w:color w:val="FF0000"/>
        </w:rPr>
        <w:t>#</w:t>
      </w:r>
      <w:r w:rsidRPr="002758D6">
        <w:rPr>
          <w:rFonts w:ascii="Georgia" w:hAnsi="Georgia"/>
          <w:color w:val="FF0000"/>
        </w:rPr>
        <w:t xml:space="preserve"> of www.example.org is 93.184.216.119 .</w:t>
      </w:r>
    </w:p>
    <w:p w14:paraId="6CA8FB72" w14:textId="52C2843F" w:rsidR="00A85112" w:rsidRPr="002758D6" w:rsidRDefault="00A85112" w:rsidP="004C795B">
      <w:pPr>
        <w:pStyle w:val="ActivityBody"/>
        <w:ind w:left="2160"/>
        <w:rPr>
          <w:rFonts w:ascii="Georgia" w:hAnsi="Georgia"/>
          <w:color w:val="FF0000"/>
        </w:rPr>
      </w:pPr>
      <w:r w:rsidRPr="002758D6">
        <w:rPr>
          <w:rFonts w:ascii="Georgia" w:hAnsi="Georgia"/>
          <w:color w:val="FF0000"/>
        </w:rPr>
        <w:t>8</w:t>
      </w:r>
      <w:r w:rsidR="006F53F7" w:rsidRPr="002758D6">
        <w:rPr>
          <w:rFonts w:ascii="Georgia" w:hAnsi="Georgia"/>
          <w:color w:val="FF0000"/>
        </w:rPr>
        <w:t>.</w:t>
      </w:r>
      <w:r w:rsidRPr="002758D6">
        <w:rPr>
          <w:rFonts w:ascii="Georgia" w:hAnsi="Georgia"/>
          <w:color w:val="FF0000"/>
        </w:rPr>
        <w:t xml:space="preserve"> </w:t>
      </w:r>
      <w:proofErr w:type="spellStart"/>
      <w:proofErr w:type="gramStart"/>
      <w:r w:rsidR="006F53F7" w:rsidRPr="002758D6">
        <w:rPr>
          <w:rFonts w:ascii="Georgia" w:hAnsi="Georgia"/>
          <w:color w:val="FF0000"/>
        </w:rPr>
        <w:t>from</w:t>
      </w:r>
      <w:r w:rsidR="004C795B" w:rsidRPr="002758D6">
        <w:rPr>
          <w:rFonts w:ascii="Georgia" w:hAnsi="Georgia"/>
          <w:color w:val="FF0000"/>
        </w:rPr>
        <w:t>__to</w:t>
      </w:r>
      <w:proofErr w:type="spellEnd"/>
      <w:proofErr w:type="gramEnd"/>
      <w:r w:rsidR="004C795B" w:rsidRPr="002758D6">
        <w:rPr>
          <w:rFonts w:ascii="Georgia" w:hAnsi="Georgia"/>
          <w:color w:val="FF0000"/>
        </w:rPr>
        <w:t xml:space="preserve">__: </w:t>
      </w:r>
      <w:r w:rsidRPr="002758D6">
        <w:rPr>
          <w:rFonts w:ascii="Georgia" w:hAnsi="Georgia"/>
          <w:color w:val="FF0000"/>
        </w:rPr>
        <w:t>The IP</w:t>
      </w:r>
      <w:r w:rsidR="006F53F7" w:rsidRPr="002758D6">
        <w:rPr>
          <w:rFonts w:ascii="Georgia" w:hAnsi="Georgia"/>
          <w:color w:val="FF0000"/>
        </w:rPr>
        <w:t>#</w:t>
      </w:r>
      <w:r w:rsidRPr="002758D6">
        <w:rPr>
          <w:rFonts w:ascii="Georgia" w:hAnsi="Georgia"/>
          <w:color w:val="FF0000"/>
        </w:rPr>
        <w:t xml:space="preserve"> of www.example.org is 93.184.216.119 .</w:t>
      </w:r>
    </w:p>
    <w:p w14:paraId="42F59587" w14:textId="77777777" w:rsidR="0064456E" w:rsidRDefault="0064456E" w:rsidP="00A641FE">
      <w:pPr>
        <w:pStyle w:val="ActivityBody"/>
        <w:ind w:left="810"/>
        <w:rPr>
          <w:rFonts w:ascii="Courier New" w:hAnsi="Courier New" w:cs="Courier New"/>
          <w:b/>
        </w:rPr>
      </w:pPr>
    </w:p>
    <w:p w14:paraId="62763701" w14:textId="4CCCF7DE" w:rsidR="00F45CCA" w:rsidRDefault="004C795B" w:rsidP="002864D9">
      <w:pPr>
        <w:pStyle w:val="ActivityBody"/>
        <w:numPr>
          <w:ilvl w:val="1"/>
          <w:numId w:val="26"/>
        </w:numPr>
        <w:rPr>
          <w:rFonts w:ascii="Georgia" w:hAnsi="Georgia"/>
        </w:rPr>
      </w:pPr>
      <w:r>
        <w:rPr>
          <w:rFonts w:ascii="Georgia" w:hAnsi="Georgia"/>
        </w:rPr>
        <w:t xml:space="preserve">Record people's names to play parts A – </w:t>
      </w:r>
      <w:r w:rsidR="00530DE7">
        <w:rPr>
          <w:rFonts w:ascii="Georgia" w:hAnsi="Georgia"/>
        </w:rPr>
        <w:t>F</w:t>
      </w:r>
      <w:r>
        <w:rPr>
          <w:rFonts w:ascii="Georgia" w:hAnsi="Georgia"/>
        </w:rPr>
        <w:t xml:space="preserve"> </w:t>
      </w:r>
      <w:r w:rsidR="00F11139">
        <w:rPr>
          <w:rFonts w:ascii="Georgia" w:hAnsi="Georgia"/>
        </w:rPr>
        <w:t>above</w:t>
      </w:r>
      <w:r>
        <w:rPr>
          <w:rFonts w:ascii="Georgia" w:hAnsi="Georgia"/>
        </w:rPr>
        <w:t xml:space="preserve">. </w:t>
      </w:r>
      <w:r w:rsidR="00FF1EA4">
        <w:rPr>
          <w:rFonts w:ascii="Georgia" w:hAnsi="Georgia"/>
        </w:rPr>
        <w:t>As</w:t>
      </w:r>
      <w:r>
        <w:rPr>
          <w:rFonts w:ascii="Georgia" w:hAnsi="Georgia"/>
        </w:rPr>
        <w:t xml:space="preserve"> directed by your teacher, act this out for the class, following the script </w:t>
      </w:r>
      <w:r w:rsidR="00FF1EA4">
        <w:rPr>
          <w:rFonts w:ascii="Georgia" w:hAnsi="Georgia"/>
        </w:rPr>
        <w:t xml:space="preserve">as </w:t>
      </w:r>
      <w:r>
        <w:rPr>
          <w:rFonts w:ascii="Georgia" w:hAnsi="Georgia"/>
        </w:rPr>
        <w:t xml:space="preserve">above. </w:t>
      </w:r>
      <w:r w:rsidR="00185DDA">
        <w:rPr>
          <w:rFonts w:ascii="Georgia" w:hAnsi="Georgia"/>
        </w:rPr>
        <w:t xml:space="preserve"> </w:t>
      </w:r>
    </w:p>
    <w:p w14:paraId="6C290ED5" w14:textId="77777777" w:rsidR="00FF1EA4" w:rsidRDefault="00FF1EA4" w:rsidP="0022538D">
      <w:pPr>
        <w:pStyle w:val="ActivityBody"/>
        <w:ind w:left="1800"/>
        <w:rPr>
          <w:rFonts w:ascii="Georgia" w:hAnsi="Georgia"/>
        </w:rPr>
      </w:pPr>
    </w:p>
    <w:p w14:paraId="7E2AE9AD" w14:textId="77777777" w:rsidR="00F45CCA" w:rsidRDefault="00F45CCA" w:rsidP="00F45CCA">
      <w:pPr>
        <w:pStyle w:val="ActivityBody"/>
        <w:ind w:left="450"/>
        <w:rPr>
          <w:rFonts w:ascii="Georgia" w:hAnsi="Georgia"/>
          <w:b/>
        </w:rPr>
      </w:pPr>
    </w:p>
    <w:p w14:paraId="4F538C0E" w14:textId="77777777" w:rsidR="00F45CCA" w:rsidRDefault="00F45CCA" w:rsidP="00F45CCA">
      <w:pPr>
        <w:pStyle w:val="ActivityBody"/>
        <w:ind w:left="450"/>
        <w:rPr>
          <w:rFonts w:ascii="Georgia" w:hAnsi="Georgia"/>
          <w:b/>
        </w:rPr>
      </w:pPr>
      <w:r w:rsidRPr="00F45CCA">
        <w:rPr>
          <w:rFonts w:ascii="Georgia" w:hAnsi="Georgia"/>
          <w:b/>
        </w:rPr>
        <w:t>Part II</w:t>
      </w:r>
      <w:r>
        <w:rPr>
          <w:rFonts w:ascii="Georgia" w:hAnsi="Georgia"/>
          <w:b/>
        </w:rPr>
        <w:t>I</w:t>
      </w:r>
      <w:r w:rsidRPr="00F45CCA">
        <w:rPr>
          <w:rFonts w:ascii="Georgia" w:hAnsi="Georgia"/>
          <w:b/>
        </w:rPr>
        <w:t xml:space="preserve">: </w:t>
      </w:r>
      <w:r>
        <w:rPr>
          <w:rFonts w:ascii="Georgia" w:hAnsi="Georgia"/>
          <w:b/>
        </w:rPr>
        <w:t>Observing the protocols from a server</w:t>
      </w:r>
    </w:p>
    <w:p w14:paraId="5330D8D1" w14:textId="77777777" w:rsidR="00FF1EA4" w:rsidRDefault="00FF1EA4" w:rsidP="00F45CCA">
      <w:pPr>
        <w:pStyle w:val="ActivityBody"/>
        <w:ind w:left="450"/>
        <w:rPr>
          <w:rFonts w:ascii="Georgia" w:hAnsi="Georgia"/>
          <w:b/>
        </w:rPr>
      </w:pPr>
    </w:p>
    <w:p w14:paraId="13FA9AB4" w14:textId="77777777" w:rsidR="00F45CCA" w:rsidRDefault="00712A3C" w:rsidP="002864D9">
      <w:pPr>
        <w:pStyle w:val="ActivityBody"/>
        <w:numPr>
          <w:ilvl w:val="0"/>
          <w:numId w:val="20"/>
        </w:numPr>
        <w:rPr>
          <w:rFonts w:ascii="Georgia" w:hAnsi="Georgia"/>
        </w:rPr>
      </w:pPr>
      <w:r w:rsidRPr="007423C8">
        <w:rPr>
          <w:rFonts w:ascii="Georgia" w:hAnsi="Georgia" w:cs="Arial"/>
        </w:rPr>
        <w:t>In a later activity, you will publish a web page on the server</w:t>
      </w:r>
      <w:r>
        <w:rPr>
          <w:rFonts w:ascii="Georgia" w:hAnsi="Georgia" w:cs="Arial"/>
        </w:rPr>
        <w:t xml:space="preserve">. </w:t>
      </w:r>
      <w:r w:rsidRPr="007423C8">
        <w:rPr>
          <w:rFonts w:ascii="Georgia" w:hAnsi="Georgia" w:cs="Arial"/>
        </w:rPr>
        <w:t>Our purpose now is to explore</w:t>
      </w:r>
      <w:r>
        <w:rPr>
          <w:rFonts w:ascii="Georgia" w:hAnsi="Georgia" w:cs="Arial"/>
        </w:rPr>
        <w:t xml:space="preserve"> a computer's </w:t>
      </w:r>
      <w:r w:rsidRPr="007423C8">
        <w:rPr>
          <w:rFonts w:ascii="Georgia" w:hAnsi="Georgia" w:cs="Arial"/>
        </w:rPr>
        <w:t xml:space="preserve">connection to the Internet. </w:t>
      </w:r>
      <w:r w:rsidR="00F45CCA">
        <w:rPr>
          <w:rFonts w:ascii="Georgia" w:hAnsi="Georgia"/>
        </w:rPr>
        <w:t xml:space="preserve">You will use several commands on a server to explore protocols used by the Internet: </w:t>
      </w:r>
    </w:p>
    <w:p w14:paraId="100D9787" w14:textId="77777777" w:rsidR="00F45CCA" w:rsidRPr="00F45CCA" w:rsidRDefault="00F45CCA" w:rsidP="002864D9">
      <w:pPr>
        <w:pStyle w:val="ActivityBody"/>
        <w:numPr>
          <w:ilvl w:val="0"/>
          <w:numId w:val="32"/>
        </w:numPr>
        <w:tabs>
          <w:tab w:val="left" w:pos="5040"/>
        </w:tabs>
        <w:rPr>
          <w:rFonts w:ascii="Courier New" w:hAnsi="Courier New" w:cs="Courier New"/>
        </w:rPr>
      </w:pPr>
      <w:proofErr w:type="spellStart"/>
      <w:r>
        <w:rPr>
          <w:rFonts w:ascii="Courier New" w:hAnsi="Courier New" w:cs="Courier New"/>
          <w:shd w:val="clear" w:color="auto" w:fill="DAEEF3" w:themeFill="accent5" w:themeFillTint="33"/>
        </w:rPr>
        <w:t>ifconfig</w:t>
      </w:r>
      <w:proofErr w:type="spellEnd"/>
      <w:r w:rsidRPr="00F45CCA">
        <w:rPr>
          <w:rFonts w:ascii="Georgia" w:hAnsi="Georgia"/>
        </w:rPr>
        <w:t xml:space="preserve"> and</w:t>
      </w:r>
      <w:r>
        <w:rPr>
          <w:rFonts w:ascii="Georgia" w:hAnsi="Georgia"/>
        </w:rPr>
        <w:t xml:space="preserve"> </w:t>
      </w:r>
      <w:proofErr w:type="spellStart"/>
      <w:r>
        <w:rPr>
          <w:rFonts w:ascii="Courier New" w:hAnsi="Courier New" w:cs="Courier New"/>
          <w:shd w:val="clear" w:color="auto" w:fill="DAEEF3" w:themeFill="accent5" w:themeFillTint="33"/>
        </w:rPr>
        <w:t>ipconfig</w:t>
      </w:r>
      <w:proofErr w:type="spellEnd"/>
      <w:r w:rsidRPr="00F45CCA">
        <w:rPr>
          <w:rFonts w:ascii="Georgia" w:hAnsi="Georgia"/>
        </w:rPr>
        <w:t xml:space="preserve"> </w:t>
      </w:r>
      <w:r>
        <w:rPr>
          <w:rFonts w:ascii="Georgia" w:hAnsi="Georgia"/>
        </w:rPr>
        <w:tab/>
        <w:t>to check your own IP number</w:t>
      </w:r>
    </w:p>
    <w:p w14:paraId="747AC8FE" w14:textId="77777777" w:rsidR="00712A3C" w:rsidRPr="00F45CCA" w:rsidRDefault="00712A3C" w:rsidP="002864D9">
      <w:pPr>
        <w:pStyle w:val="ActivityBody"/>
        <w:numPr>
          <w:ilvl w:val="0"/>
          <w:numId w:val="32"/>
        </w:numPr>
        <w:shd w:val="clear" w:color="auto" w:fill="FFFFFF" w:themeFill="background1"/>
        <w:tabs>
          <w:tab w:val="left" w:pos="5040"/>
        </w:tabs>
        <w:rPr>
          <w:rFonts w:ascii="Courier New" w:hAnsi="Courier New" w:cs="Courier New"/>
        </w:rPr>
      </w:pPr>
      <w:r w:rsidRPr="00F45CCA">
        <w:rPr>
          <w:rFonts w:ascii="Courier New" w:hAnsi="Courier New" w:cs="Courier New"/>
          <w:shd w:val="clear" w:color="auto" w:fill="DAEEF3" w:themeFill="accent5" w:themeFillTint="33"/>
        </w:rPr>
        <w:t>dig</w:t>
      </w:r>
      <w:r w:rsidRPr="00F45CCA">
        <w:rPr>
          <w:rFonts w:ascii="Georgia" w:hAnsi="Georgia"/>
        </w:rPr>
        <w:t xml:space="preserve"> and</w:t>
      </w:r>
      <w:r>
        <w:rPr>
          <w:rFonts w:ascii="Georgia" w:hAnsi="Georgia"/>
        </w:rPr>
        <w:t xml:space="preserve"> </w:t>
      </w:r>
      <w:proofErr w:type="spellStart"/>
      <w:r w:rsidRPr="00F45CCA">
        <w:rPr>
          <w:rFonts w:ascii="Courier New" w:hAnsi="Courier New" w:cs="Courier New"/>
          <w:shd w:val="clear" w:color="auto" w:fill="DAEEF3" w:themeFill="accent5" w:themeFillTint="33"/>
        </w:rPr>
        <w:t>nslookup</w:t>
      </w:r>
      <w:proofErr w:type="spellEnd"/>
      <w:r w:rsidRPr="00F45CCA">
        <w:rPr>
          <w:rFonts w:ascii="Georgia" w:hAnsi="Georgia"/>
        </w:rPr>
        <w:t xml:space="preserve"> </w:t>
      </w:r>
      <w:r>
        <w:rPr>
          <w:rFonts w:ascii="Georgia" w:hAnsi="Georgia"/>
        </w:rPr>
        <w:tab/>
        <w:t>to get an IP number for a domain name</w:t>
      </w:r>
    </w:p>
    <w:p w14:paraId="257DA5E5" w14:textId="77777777" w:rsidR="00F45CCA" w:rsidRPr="00F45CCA" w:rsidRDefault="00F45CCA" w:rsidP="002864D9">
      <w:pPr>
        <w:pStyle w:val="ActivityBody"/>
        <w:numPr>
          <w:ilvl w:val="0"/>
          <w:numId w:val="32"/>
        </w:numPr>
        <w:tabs>
          <w:tab w:val="left" w:pos="5040"/>
        </w:tabs>
        <w:rPr>
          <w:rFonts w:ascii="Courier New" w:hAnsi="Courier New" w:cs="Courier New"/>
        </w:rPr>
      </w:pPr>
      <w:r>
        <w:rPr>
          <w:rFonts w:ascii="Courier New" w:hAnsi="Courier New" w:cs="Courier New"/>
          <w:shd w:val="clear" w:color="auto" w:fill="DAEEF3" w:themeFill="accent5" w:themeFillTint="33"/>
        </w:rPr>
        <w:t>ping</w:t>
      </w:r>
      <w:r w:rsidRPr="00F45CCA">
        <w:rPr>
          <w:rFonts w:ascii="Georgia" w:hAnsi="Georgia"/>
        </w:rPr>
        <w:t xml:space="preserve"> </w:t>
      </w:r>
      <w:r>
        <w:rPr>
          <w:rFonts w:ascii="Georgia" w:hAnsi="Georgia"/>
        </w:rPr>
        <w:tab/>
        <w:t>to test latency</w:t>
      </w:r>
    </w:p>
    <w:p w14:paraId="60521223" w14:textId="77777777" w:rsidR="00F45CCA" w:rsidRPr="00F45CCA" w:rsidRDefault="00F45CCA" w:rsidP="002864D9">
      <w:pPr>
        <w:pStyle w:val="ActivityBody"/>
        <w:numPr>
          <w:ilvl w:val="0"/>
          <w:numId w:val="32"/>
        </w:numPr>
        <w:tabs>
          <w:tab w:val="left" w:pos="5040"/>
        </w:tabs>
        <w:rPr>
          <w:rFonts w:ascii="Courier New" w:hAnsi="Courier New" w:cs="Courier New"/>
        </w:rPr>
      </w:pPr>
      <w:proofErr w:type="spellStart"/>
      <w:r w:rsidRPr="00F45CCA">
        <w:rPr>
          <w:rFonts w:ascii="Courier New" w:hAnsi="Courier New" w:cs="Courier New"/>
          <w:shd w:val="clear" w:color="auto" w:fill="DAEEF3" w:themeFill="accent5" w:themeFillTint="33"/>
        </w:rPr>
        <w:t>trace</w:t>
      </w:r>
      <w:r>
        <w:rPr>
          <w:rFonts w:ascii="Courier New" w:hAnsi="Courier New" w:cs="Courier New"/>
          <w:shd w:val="clear" w:color="auto" w:fill="DAEEF3" w:themeFill="accent5" w:themeFillTint="33"/>
        </w:rPr>
        <w:t>route</w:t>
      </w:r>
      <w:proofErr w:type="spellEnd"/>
      <w:r w:rsidRPr="00F45CCA">
        <w:rPr>
          <w:rFonts w:ascii="Georgia" w:hAnsi="Georgia"/>
        </w:rPr>
        <w:t xml:space="preserve"> and</w:t>
      </w:r>
      <w:r>
        <w:rPr>
          <w:rFonts w:ascii="Georgia" w:hAnsi="Georgia"/>
        </w:rPr>
        <w:t xml:space="preserve"> </w:t>
      </w:r>
      <w:proofErr w:type="spellStart"/>
      <w:r w:rsidRPr="00F45CCA">
        <w:rPr>
          <w:rFonts w:ascii="Courier New" w:hAnsi="Courier New" w:cs="Courier New"/>
          <w:shd w:val="clear" w:color="auto" w:fill="DAEEF3" w:themeFill="accent5" w:themeFillTint="33"/>
        </w:rPr>
        <w:t>trace</w:t>
      </w:r>
      <w:r>
        <w:rPr>
          <w:rFonts w:ascii="Courier New" w:hAnsi="Courier New" w:cs="Courier New"/>
          <w:shd w:val="clear" w:color="auto" w:fill="DAEEF3" w:themeFill="accent5" w:themeFillTint="33"/>
        </w:rPr>
        <w:t>path</w:t>
      </w:r>
      <w:proofErr w:type="spellEnd"/>
      <w:r w:rsidRPr="00F45CCA">
        <w:rPr>
          <w:rFonts w:ascii="Georgia" w:hAnsi="Georgia"/>
        </w:rPr>
        <w:t xml:space="preserve"> </w:t>
      </w:r>
      <w:r>
        <w:rPr>
          <w:rFonts w:ascii="Georgia" w:hAnsi="Georgia"/>
        </w:rPr>
        <w:tab/>
        <w:t>to</w:t>
      </w:r>
      <w:r w:rsidR="00712A3C">
        <w:rPr>
          <w:rFonts w:ascii="Georgia" w:hAnsi="Georgia"/>
        </w:rPr>
        <w:t xml:space="preserve"> see routing of IP packets</w:t>
      </w:r>
    </w:p>
    <w:p w14:paraId="478EC1A6" w14:textId="77777777" w:rsidR="00F45CCA" w:rsidRDefault="00F45CCA" w:rsidP="00F45CCA">
      <w:pPr>
        <w:pStyle w:val="ActivityBody"/>
        <w:ind w:left="810"/>
        <w:rPr>
          <w:rFonts w:ascii="Georgia" w:hAnsi="Georgia"/>
        </w:rPr>
      </w:pPr>
    </w:p>
    <w:p w14:paraId="4AA7DD96" w14:textId="6E4DEA92" w:rsidR="00FE2F88" w:rsidRDefault="00FE2F88" w:rsidP="00F45CCA">
      <w:pPr>
        <w:pStyle w:val="ActivityBody"/>
        <w:ind w:left="810"/>
        <w:rPr>
          <w:rFonts w:ascii="Georgia" w:hAnsi="Georgia"/>
        </w:rPr>
      </w:pPr>
      <w:r w:rsidRPr="00FE2F88">
        <w:rPr>
          <w:rFonts w:ascii="Georgia" w:hAnsi="Georgia"/>
        </w:rPr>
        <w:t xml:space="preserve">Open a </w:t>
      </w:r>
      <w:r w:rsidRPr="00FE2F88">
        <w:rPr>
          <w:rFonts w:ascii="Georgia" w:hAnsi="Georgia"/>
          <w:b/>
        </w:rPr>
        <w:t>remote shell</w:t>
      </w:r>
      <w:r w:rsidRPr="00FE2F88">
        <w:rPr>
          <w:rFonts w:ascii="Georgia" w:hAnsi="Georgia"/>
        </w:rPr>
        <w:t xml:space="preserve"> </w:t>
      </w:r>
      <w:r w:rsidR="00F11139">
        <w:rPr>
          <w:rFonts w:ascii="Georgia" w:hAnsi="Georgia"/>
        </w:rPr>
        <w:t xml:space="preserve">on the </w:t>
      </w:r>
      <w:r w:rsidR="009B2C6F">
        <w:rPr>
          <w:rFonts w:ascii="Courier New" w:hAnsi="Courier New" w:cs="Courier New"/>
          <w:shd w:val="clear" w:color="auto" w:fill="DAEEF3" w:themeFill="accent5" w:themeFillTint="33"/>
        </w:rPr>
        <w:t>cse-ssh.p</w:t>
      </w:r>
      <w:r w:rsidR="00F11139" w:rsidRPr="00F11139">
        <w:rPr>
          <w:rFonts w:ascii="Courier New" w:hAnsi="Courier New" w:cs="Courier New"/>
          <w:shd w:val="clear" w:color="auto" w:fill="DAEEF3" w:themeFill="accent5" w:themeFillTint="33"/>
        </w:rPr>
        <w:t>ltw.org</w:t>
      </w:r>
      <w:r w:rsidR="00FF1EA4">
        <w:rPr>
          <w:rFonts w:ascii="Georgia" w:hAnsi="Georgia"/>
        </w:rPr>
        <w:t xml:space="preserve"> server</w:t>
      </w:r>
      <w:r w:rsidR="00F11139">
        <w:rPr>
          <w:rFonts w:ascii="Georgia" w:hAnsi="Georgia"/>
        </w:rPr>
        <w:t xml:space="preserve"> </w:t>
      </w:r>
      <w:r w:rsidRPr="00FE2F88">
        <w:rPr>
          <w:rFonts w:ascii="Georgia" w:hAnsi="Georgia"/>
        </w:rPr>
        <w:t xml:space="preserve">from which you </w:t>
      </w:r>
      <w:r w:rsidR="00F11139">
        <w:rPr>
          <w:rFonts w:ascii="Georgia" w:hAnsi="Georgia"/>
        </w:rPr>
        <w:t>can</w:t>
      </w:r>
      <w:r w:rsidRPr="00FE2F88">
        <w:rPr>
          <w:rFonts w:ascii="Georgia" w:hAnsi="Georgia"/>
        </w:rPr>
        <w:t xml:space="preserve"> interact with the DNS</w:t>
      </w:r>
      <w:r>
        <w:rPr>
          <w:rFonts w:ascii="Georgia" w:hAnsi="Georgia"/>
        </w:rPr>
        <w:t xml:space="preserve"> as follows</w:t>
      </w:r>
      <w:r w:rsidRPr="00FE2F88">
        <w:rPr>
          <w:rFonts w:ascii="Georgia" w:hAnsi="Georgia"/>
        </w:rPr>
        <w:t xml:space="preserve">. A shell is a command line interface to an operating system. </w:t>
      </w:r>
      <w:r w:rsidR="0049036D" w:rsidRPr="0049036D">
        <w:rPr>
          <w:rFonts w:ascii="Georgia" w:hAnsi="Georgia"/>
        </w:rPr>
        <w:t>A remote shell is a command line interface to the operating system of one computer, provided to a user on another computer.</w:t>
      </w:r>
    </w:p>
    <w:p w14:paraId="24ECACFE" w14:textId="77777777" w:rsidR="00FE2F88" w:rsidRDefault="00FE2F88" w:rsidP="00FE2F88">
      <w:pPr>
        <w:pStyle w:val="ActivityBody"/>
        <w:ind w:left="810"/>
        <w:rPr>
          <w:rFonts w:ascii="Georgia" w:hAnsi="Georgia"/>
        </w:rPr>
      </w:pPr>
    </w:p>
    <w:p w14:paraId="26B55C86" w14:textId="77777777" w:rsidR="00E02A98" w:rsidRDefault="0049036D" w:rsidP="002864D9">
      <w:pPr>
        <w:pStyle w:val="ActivityBody"/>
        <w:numPr>
          <w:ilvl w:val="0"/>
          <w:numId w:val="28"/>
        </w:numPr>
        <w:rPr>
          <w:rFonts w:ascii="Georgia" w:hAnsi="Georgia"/>
        </w:rPr>
      </w:pPr>
      <w:r>
        <w:rPr>
          <w:rFonts w:ascii="Georgia" w:hAnsi="Georgia"/>
        </w:rPr>
        <w:t xml:space="preserve">Launch </w:t>
      </w:r>
      <w:r w:rsidR="00E02A98">
        <w:rPr>
          <w:rFonts w:ascii="Georgia" w:hAnsi="Georgia"/>
        </w:rPr>
        <w:t>Firefox.</w:t>
      </w:r>
    </w:p>
    <w:p w14:paraId="16AB48C3" w14:textId="77777777" w:rsidR="00C37452" w:rsidRDefault="00C37452" w:rsidP="00C37452">
      <w:pPr>
        <w:pStyle w:val="ActivityBody"/>
        <w:ind w:left="1530"/>
        <w:rPr>
          <w:rFonts w:ascii="Georgia" w:hAnsi="Georgia"/>
        </w:rPr>
      </w:pPr>
    </w:p>
    <w:p w14:paraId="441330A3" w14:textId="367F649D" w:rsidR="00C26B8B" w:rsidRDefault="00E02A98" w:rsidP="002864D9">
      <w:pPr>
        <w:pStyle w:val="ActivityBody"/>
        <w:numPr>
          <w:ilvl w:val="0"/>
          <w:numId w:val="28"/>
        </w:numPr>
        <w:rPr>
          <w:rFonts w:ascii="Georgia" w:hAnsi="Georgia"/>
        </w:rPr>
      </w:pPr>
      <w:r>
        <w:rPr>
          <w:rFonts w:ascii="Georgia" w:hAnsi="Georgia"/>
        </w:rPr>
        <w:t xml:space="preserve">Launch </w:t>
      </w:r>
      <w:r w:rsidR="0049036D">
        <w:rPr>
          <w:rFonts w:ascii="Georgia" w:hAnsi="Georgia"/>
        </w:rPr>
        <w:t xml:space="preserve">the </w:t>
      </w:r>
      <w:proofErr w:type="spellStart"/>
      <w:r w:rsidR="005C4509" w:rsidRPr="00FE2F88">
        <w:rPr>
          <w:rFonts w:ascii="Georgia" w:hAnsi="Georgia"/>
        </w:rPr>
        <w:t>FireSSH</w:t>
      </w:r>
      <w:proofErr w:type="spellEnd"/>
      <w:r w:rsidR="005C4509" w:rsidRPr="00FE2F88">
        <w:rPr>
          <w:rFonts w:ascii="Georgia" w:hAnsi="Georgia"/>
        </w:rPr>
        <w:t xml:space="preserve"> </w:t>
      </w:r>
      <w:r w:rsidR="0049036D">
        <w:rPr>
          <w:rFonts w:ascii="Georgia" w:hAnsi="Georgia"/>
        </w:rPr>
        <w:t>add-on from within Firefox</w:t>
      </w:r>
      <w:r w:rsidR="00C37452">
        <w:rPr>
          <w:rFonts w:ascii="Georgia" w:hAnsi="Georgia"/>
        </w:rPr>
        <w:t>, as shown below on the left or on the right, depending on whether the Firefox menu toolbar is visible.</w:t>
      </w:r>
      <w:r w:rsidR="00DB4AD1">
        <w:rPr>
          <w:rFonts w:ascii="Georgia" w:hAnsi="Georgia"/>
        </w:rPr>
        <w:t xml:space="preserve"> </w:t>
      </w:r>
      <w:r w:rsidR="00540676">
        <w:rPr>
          <w:rFonts w:ascii="Georgia" w:hAnsi="Georgia"/>
        </w:rPr>
        <w:t>This will open a new tab, label</w:t>
      </w:r>
      <w:r w:rsidR="00DB4AD1">
        <w:rPr>
          <w:rFonts w:ascii="Georgia" w:hAnsi="Georgia"/>
        </w:rPr>
        <w:t xml:space="preserve">ed by </w:t>
      </w:r>
      <w:proofErr w:type="spellStart"/>
      <w:r w:rsidR="00DB4AD1">
        <w:rPr>
          <w:rFonts w:ascii="Georgia" w:hAnsi="Georgia"/>
        </w:rPr>
        <w:t>FireSS</w:t>
      </w:r>
      <w:r w:rsidR="00F11139">
        <w:rPr>
          <w:rFonts w:ascii="Georgia" w:hAnsi="Georgia"/>
        </w:rPr>
        <w:t>H</w:t>
      </w:r>
      <w:r w:rsidR="00DB4AD1">
        <w:rPr>
          <w:rFonts w:ascii="Georgia" w:hAnsi="Georgia"/>
        </w:rPr>
        <w:t>'s</w:t>
      </w:r>
      <w:proofErr w:type="spellEnd"/>
      <w:r w:rsidR="00DB4AD1">
        <w:rPr>
          <w:rFonts w:ascii="Georgia" w:hAnsi="Georgia"/>
        </w:rPr>
        <w:t xml:space="preserve"> purple sea urchin.</w:t>
      </w:r>
      <w:r w:rsidR="00C26B8B">
        <w:rPr>
          <w:rFonts w:ascii="Georgia" w:hAnsi="Georgia"/>
        </w:rPr>
        <w:t xml:space="preserve"> This will also open an Account Manager </w:t>
      </w:r>
      <w:proofErr w:type="gramStart"/>
      <w:r w:rsidR="00C26B8B">
        <w:rPr>
          <w:rFonts w:ascii="Georgia" w:hAnsi="Georgia"/>
        </w:rPr>
        <w:t>dialog</w:t>
      </w:r>
      <w:proofErr w:type="gramEnd"/>
      <w:r w:rsidR="00C26B8B">
        <w:rPr>
          <w:rFonts w:ascii="Georgia" w:hAnsi="Georgia"/>
        </w:rPr>
        <w:t xml:space="preserve"> box. </w:t>
      </w:r>
    </w:p>
    <w:p w14:paraId="2F3DC837" w14:textId="77777777" w:rsidR="00DB4AD1" w:rsidRDefault="0049036D" w:rsidP="00C26B8B">
      <w:pPr>
        <w:pStyle w:val="ActivityBody"/>
        <w:ind w:left="1530"/>
        <w:rPr>
          <w:rFonts w:ascii="Georgia" w:hAnsi="Georgia"/>
        </w:rPr>
      </w:pPr>
      <w:r>
        <w:rPr>
          <w:rFonts w:ascii="Georgia" w:hAnsi="Georgia"/>
        </w:rPr>
        <w:t xml:space="preserve"> </w:t>
      </w:r>
    </w:p>
    <w:p w14:paraId="7036A824" w14:textId="77777777" w:rsidR="0049036D" w:rsidRDefault="0049036D" w:rsidP="00DB4AD1">
      <w:pPr>
        <w:pStyle w:val="ActivityBody"/>
        <w:ind w:left="1530"/>
        <w:rPr>
          <w:rFonts w:ascii="Georgia" w:hAnsi="Georgia"/>
        </w:rPr>
      </w:pPr>
      <w:r w:rsidRPr="00C37452">
        <w:rPr>
          <w:rFonts w:ascii="Georgia" w:hAnsi="Georgia"/>
          <w:b/>
        </w:rPr>
        <w:t xml:space="preserve">Secure Shell </w:t>
      </w:r>
      <w:r w:rsidR="00C37452" w:rsidRPr="00C37452">
        <w:rPr>
          <w:rFonts w:ascii="Georgia" w:hAnsi="Georgia"/>
          <w:b/>
        </w:rPr>
        <w:t>(SSH)</w:t>
      </w:r>
      <w:r w:rsidR="00C37452" w:rsidRPr="006731B8">
        <w:rPr>
          <w:rFonts w:ascii="Georgia" w:hAnsi="Georgia"/>
        </w:rPr>
        <w:t xml:space="preserve"> </w:t>
      </w:r>
      <w:r w:rsidRPr="006731B8">
        <w:rPr>
          <w:rFonts w:ascii="Georgia" w:hAnsi="Georgia"/>
        </w:rPr>
        <w:t>was developed in 1995 at Helsinki University of Technology</w:t>
      </w:r>
      <w:r>
        <w:rPr>
          <w:rFonts w:ascii="Georgia" w:hAnsi="Georgia"/>
        </w:rPr>
        <w:t xml:space="preserve"> </w:t>
      </w:r>
      <w:r w:rsidRPr="006731B8">
        <w:rPr>
          <w:rFonts w:ascii="Georgia" w:hAnsi="Georgia"/>
        </w:rPr>
        <w:t>as a replacement for</w:t>
      </w:r>
      <w:r w:rsidR="00F11139">
        <w:rPr>
          <w:rFonts w:ascii="Georgia" w:hAnsi="Georgia"/>
        </w:rPr>
        <w:t xml:space="preserve"> the</w:t>
      </w:r>
      <w:r w:rsidRPr="006731B8">
        <w:rPr>
          <w:rFonts w:ascii="Georgia" w:hAnsi="Georgia"/>
        </w:rPr>
        <w:t xml:space="preserve"> Telnet</w:t>
      </w:r>
      <w:r w:rsidR="00F11139">
        <w:rPr>
          <w:rFonts w:ascii="Georgia" w:hAnsi="Georgia"/>
        </w:rPr>
        <w:t xml:space="preserve"> protocol</w:t>
      </w:r>
      <w:r w:rsidR="00C37452">
        <w:rPr>
          <w:rFonts w:ascii="Georgia" w:hAnsi="Georgia"/>
        </w:rPr>
        <w:t>, which was</w:t>
      </w:r>
      <w:r>
        <w:rPr>
          <w:rFonts w:ascii="Georgia" w:hAnsi="Georgia"/>
        </w:rPr>
        <w:t xml:space="preserve"> deemed insecure. </w:t>
      </w:r>
    </w:p>
    <w:p w14:paraId="7BDD55D3" w14:textId="77777777" w:rsidR="00C37452" w:rsidRDefault="00C37452" w:rsidP="00C37452">
      <w:pPr>
        <w:pStyle w:val="ActivityBody"/>
        <w:ind w:left="1530"/>
        <w:rPr>
          <w:rFonts w:ascii="Georgia" w:hAnsi="Georgia"/>
        </w:rPr>
      </w:pPr>
    </w:p>
    <w:tbl>
      <w:tblPr>
        <w:tblStyle w:val="TableGrid"/>
        <w:tblW w:w="0" w:type="auto"/>
        <w:tblInd w:w="1638" w:type="dxa"/>
        <w:tblLook w:val="04A0" w:firstRow="1" w:lastRow="0" w:firstColumn="1" w:lastColumn="0" w:noHBand="0" w:noVBand="1"/>
      </w:tblPr>
      <w:tblGrid>
        <w:gridCol w:w="3336"/>
        <w:gridCol w:w="731"/>
        <w:gridCol w:w="3673"/>
      </w:tblGrid>
      <w:tr w:rsidR="00C37452" w14:paraId="715B8892" w14:textId="77777777" w:rsidTr="00C37452">
        <w:tc>
          <w:tcPr>
            <w:tcW w:w="3336" w:type="dxa"/>
          </w:tcPr>
          <w:p w14:paraId="75327D74" w14:textId="77777777" w:rsidR="00C37452" w:rsidRDefault="00C37452" w:rsidP="00C37452">
            <w:pPr>
              <w:pStyle w:val="ActivityBody"/>
              <w:ind w:left="0"/>
              <w:jc w:val="center"/>
              <w:rPr>
                <w:rFonts w:ascii="Georgia" w:hAnsi="Georgia"/>
              </w:rPr>
            </w:pPr>
            <w:r>
              <w:rPr>
                <w:rFonts w:ascii="Georgia" w:hAnsi="Georgia"/>
                <w:noProof/>
              </w:rPr>
              <w:drawing>
                <wp:inline distT="0" distB="0" distL="0" distR="0" wp14:anchorId="1443196A" wp14:editId="6D32B492">
                  <wp:extent cx="1976711" cy="1345997"/>
                  <wp:effectExtent l="0" t="0" r="508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77620" cy="1346616"/>
                          </a:xfrm>
                          <a:prstGeom prst="rect">
                            <a:avLst/>
                          </a:prstGeom>
                          <a:noFill/>
                          <a:ln>
                            <a:noFill/>
                          </a:ln>
                        </pic:spPr>
                      </pic:pic>
                    </a:graphicData>
                  </a:graphic>
                </wp:inline>
              </w:drawing>
            </w:r>
          </w:p>
          <w:p w14:paraId="2D03CA72" w14:textId="77777777" w:rsidR="00C37452" w:rsidRDefault="00C37452" w:rsidP="00C37452">
            <w:pPr>
              <w:pStyle w:val="ActivityBody"/>
              <w:ind w:left="0"/>
              <w:jc w:val="center"/>
              <w:rPr>
                <w:rFonts w:ascii="Georgia" w:hAnsi="Georgia"/>
              </w:rPr>
            </w:pPr>
          </w:p>
          <w:p w14:paraId="057A4245" w14:textId="77777777" w:rsidR="00C37452" w:rsidRDefault="00C37452" w:rsidP="00C37452">
            <w:pPr>
              <w:pStyle w:val="ActivityBody"/>
              <w:ind w:left="0"/>
              <w:jc w:val="center"/>
              <w:rPr>
                <w:rFonts w:ascii="Georgia" w:hAnsi="Georgia"/>
              </w:rPr>
            </w:pPr>
            <w:r>
              <w:rPr>
                <w:rFonts w:ascii="Georgia" w:hAnsi="Georgia"/>
              </w:rPr>
              <w:t xml:space="preserve">Select </w:t>
            </w:r>
            <w:r w:rsidRPr="00C37452">
              <w:rPr>
                <w:rFonts w:ascii="Georgia" w:hAnsi="Georgia"/>
                <w:b/>
              </w:rPr>
              <w:t>Firefox</w:t>
            </w:r>
            <w:r>
              <w:rPr>
                <w:rFonts w:ascii="Georgia" w:hAnsi="Georgia"/>
              </w:rPr>
              <w:t xml:space="preserve"> &gt; </w:t>
            </w:r>
            <w:r w:rsidRPr="00C37452">
              <w:rPr>
                <w:rFonts w:ascii="Georgia" w:hAnsi="Georgia"/>
                <w:b/>
              </w:rPr>
              <w:t>Web</w:t>
            </w:r>
            <w:r>
              <w:rPr>
                <w:rFonts w:ascii="Georgia" w:hAnsi="Georgia"/>
              </w:rPr>
              <w:t xml:space="preserve"> </w:t>
            </w:r>
            <w:r w:rsidRPr="00C37452">
              <w:rPr>
                <w:rFonts w:ascii="Georgia" w:hAnsi="Georgia"/>
                <w:b/>
              </w:rPr>
              <w:t>Developer</w:t>
            </w:r>
            <w:r>
              <w:rPr>
                <w:rFonts w:ascii="Georgia" w:hAnsi="Georgia"/>
              </w:rPr>
              <w:t xml:space="preserve"> &gt; </w:t>
            </w:r>
            <w:proofErr w:type="spellStart"/>
            <w:r w:rsidRPr="00C37452">
              <w:rPr>
                <w:rFonts w:ascii="Georgia" w:hAnsi="Georgia"/>
                <w:b/>
              </w:rPr>
              <w:t>FireSSH</w:t>
            </w:r>
            <w:proofErr w:type="spellEnd"/>
          </w:p>
        </w:tc>
        <w:tc>
          <w:tcPr>
            <w:tcW w:w="731" w:type="dxa"/>
            <w:tcBorders>
              <w:top w:val="nil"/>
              <w:bottom w:val="nil"/>
            </w:tcBorders>
            <w:vAlign w:val="center"/>
          </w:tcPr>
          <w:p w14:paraId="3E4D1627" w14:textId="77777777" w:rsidR="00C37452" w:rsidRDefault="00C37452" w:rsidP="00C37452">
            <w:pPr>
              <w:pStyle w:val="ActivityBody"/>
              <w:ind w:left="0"/>
              <w:jc w:val="center"/>
              <w:rPr>
                <w:rFonts w:ascii="Georgia" w:hAnsi="Georgia"/>
                <w:noProof/>
              </w:rPr>
            </w:pPr>
            <w:r>
              <w:rPr>
                <w:rFonts w:ascii="Georgia" w:hAnsi="Georgia"/>
                <w:noProof/>
              </w:rPr>
              <w:t>OR</w:t>
            </w:r>
          </w:p>
        </w:tc>
        <w:tc>
          <w:tcPr>
            <w:tcW w:w="3673" w:type="dxa"/>
          </w:tcPr>
          <w:p w14:paraId="2E579BC7" w14:textId="77777777" w:rsidR="00C37452" w:rsidRDefault="00C37452" w:rsidP="00C37452">
            <w:pPr>
              <w:pStyle w:val="ActivityBody"/>
              <w:ind w:left="0"/>
              <w:jc w:val="center"/>
              <w:rPr>
                <w:rFonts w:ascii="Georgia" w:hAnsi="Georgia"/>
              </w:rPr>
            </w:pPr>
            <w:r>
              <w:rPr>
                <w:rFonts w:ascii="Georgia" w:hAnsi="Georgia"/>
                <w:noProof/>
              </w:rPr>
              <w:drawing>
                <wp:inline distT="0" distB="0" distL="0" distR="0" wp14:anchorId="4D4646AA" wp14:editId="1C11CABE">
                  <wp:extent cx="1945843" cy="1064848"/>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20806"/>
                          <a:stretch/>
                        </pic:blipFill>
                        <pic:spPr bwMode="auto">
                          <a:xfrm>
                            <a:off x="0" y="0"/>
                            <a:ext cx="1943921" cy="1063796"/>
                          </a:xfrm>
                          <a:prstGeom prst="rect">
                            <a:avLst/>
                          </a:prstGeom>
                          <a:noFill/>
                          <a:ln>
                            <a:noFill/>
                          </a:ln>
                          <a:extLst>
                            <a:ext uri="{53640926-AAD7-44D8-BBD7-CCE9431645EC}">
                              <a14:shadowObscured xmlns:a14="http://schemas.microsoft.com/office/drawing/2010/main"/>
                            </a:ext>
                          </a:extLst>
                        </pic:spPr>
                      </pic:pic>
                    </a:graphicData>
                  </a:graphic>
                </wp:inline>
              </w:drawing>
            </w:r>
          </w:p>
          <w:p w14:paraId="71FFF150" w14:textId="77777777" w:rsidR="00C37452" w:rsidRDefault="00C37452" w:rsidP="00C37452">
            <w:pPr>
              <w:pStyle w:val="ActivityBody"/>
              <w:ind w:left="0"/>
              <w:jc w:val="center"/>
              <w:rPr>
                <w:rFonts w:ascii="Georgia" w:hAnsi="Georgia"/>
              </w:rPr>
            </w:pPr>
          </w:p>
          <w:p w14:paraId="02D989F8" w14:textId="77777777" w:rsidR="00C37452" w:rsidRDefault="00C37452" w:rsidP="00C37452">
            <w:pPr>
              <w:pStyle w:val="ActivityBody"/>
              <w:ind w:left="0"/>
              <w:jc w:val="center"/>
              <w:rPr>
                <w:rFonts w:ascii="Georgia" w:hAnsi="Georgia"/>
              </w:rPr>
            </w:pPr>
          </w:p>
          <w:p w14:paraId="6E8EA4F7" w14:textId="77777777" w:rsidR="00C37452" w:rsidRPr="00C37452" w:rsidRDefault="00C37452" w:rsidP="00C37452">
            <w:pPr>
              <w:pStyle w:val="ActivityBody"/>
              <w:ind w:left="0"/>
              <w:jc w:val="center"/>
              <w:rPr>
                <w:rFonts w:ascii="Georgia" w:hAnsi="Georgia"/>
                <w:b/>
              </w:rPr>
            </w:pPr>
            <w:r>
              <w:rPr>
                <w:rFonts w:ascii="Georgia" w:hAnsi="Georgia"/>
              </w:rPr>
              <w:t xml:space="preserve">Select </w:t>
            </w:r>
            <w:r>
              <w:rPr>
                <w:rFonts w:ascii="Georgia" w:hAnsi="Georgia"/>
                <w:b/>
              </w:rPr>
              <w:t xml:space="preserve">Tools </w:t>
            </w:r>
            <w:r>
              <w:rPr>
                <w:rFonts w:ascii="Georgia" w:hAnsi="Georgia"/>
              </w:rPr>
              <w:t>&gt;</w:t>
            </w:r>
            <w:r>
              <w:rPr>
                <w:rFonts w:ascii="Georgia" w:hAnsi="Georgia"/>
                <w:b/>
              </w:rPr>
              <w:t xml:space="preserve"> Web Developer </w:t>
            </w:r>
            <w:r>
              <w:rPr>
                <w:rFonts w:ascii="Georgia" w:hAnsi="Georgia"/>
              </w:rPr>
              <w:t>&gt;</w:t>
            </w:r>
            <w:r>
              <w:rPr>
                <w:rFonts w:ascii="Georgia" w:hAnsi="Georgia"/>
                <w:b/>
              </w:rPr>
              <w:t xml:space="preserve"> </w:t>
            </w:r>
            <w:proofErr w:type="spellStart"/>
            <w:r>
              <w:rPr>
                <w:rFonts w:ascii="Georgia" w:hAnsi="Georgia"/>
                <w:b/>
              </w:rPr>
              <w:t>FireSSH</w:t>
            </w:r>
            <w:proofErr w:type="spellEnd"/>
          </w:p>
        </w:tc>
      </w:tr>
    </w:tbl>
    <w:p w14:paraId="5F934F16" w14:textId="77777777" w:rsidR="00C37452" w:rsidRDefault="00C37452" w:rsidP="00C37452">
      <w:pPr>
        <w:pStyle w:val="ActivityBody"/>
        <w:rPr>
          <w:rFonts w:ascii="Georgia" w:hAnsi="Georgia"/>
        </w:rPr>
      </w:pPr>
    </w:p>
    <w:p w14:paraId="314DD72F" w14:textId="77777777" w:rsidR="00D54E9B" w:rsidRDefault="00C26B8B" w:rsidP="002864D9">
      <w:pPr>
        <w:pStyle w:val="ActivityBody"/>
        <w:numPr>
          <w:ilvl w:val="0"/>
          <w:numId w:val="28"/>
        </w:numPr>
        <w:rPr>
          <w:rFonts w:ascii="Georgia" w:hAnsi="Georgia"/>
        </w:rPr>
      </w:pPr>
      <w:r>
        <w:rPr>
          <w:rFonts w:ascii="Georgia" w:hAnsi="Georgia"/>
        </w:rPr>
        <w:t xml:space="preserve">Set </w:t>
      </w:r>
      <w:proofErr w:type="spellStart"/>
      <w:r>
        <w:rPr>
          <w:rFonts w:ascii="Georgia" w:hAnsi="Georgia"/>
        </w:rPr>
        <w:t>FireSSH</w:t>
      </w:r>
      <w:proofErr w:type="spellEnd"/>
      <w:r>
        <w:rPr>
          <w:rFonts w:ascii="Georgia" w:hAnsi="Georgia"/>
        </w:rPr>
        <w:t xml:space="preserve"> not to remember your credentials and then provide your credentials as follows. </w:t>
      </w:r>
    </w:p>
    <w:p w14:paraId="1244F7E6" w14:textId="77777777" w:rsidR="00D54E9B" w:rsidRDefault="00D54E9B" w:rsidP="00D54E9B">
      <w:pPr>
        <w:pStyle w:val="ActivityBody"/>
        <w:ind w:left="1530"/>
        <w:rPr>
          <w:rFonts w:ascii="Georgia" w:hAnsi="Georgia"/>
        </w:rPr>
      </w:pPr>
    </w:p>
    <w:p w14:paraId="7AE6F384" w14:textId="77777777" w:rsidR="00C26B8B" w:rsidRPr="00C26B8B" w:rsidRDefault="00C37452" w:rsidP="002864D9">
      <w:pPr>
        <w:pStyle w:val="ActivityBody"/>
        <w:numPr>
          <w:ilvl w:val="0"/>
          <w:numId w:val="30"/>
        </w:numPr>
        <w:rPr>
          <w:rFonts w:ascii="Georgia" w:hAnsi="Georgia"/>
        </w:rPr>
      </w:pPr>
      <w:proofErr w:type="spellStart"/>
      <w:r>
        <w:rPr>
          <w:rFonts w:ascii="Georgia" w:hAnsi="Georgia"/>
        </w:rPr>
        <w:t>FireSSH</w:t>
      </w:r>
      <w:proofErr w:type="spellEnd"/>
      <w:r>
        <w:rPr>
          <w:rFonts w:ascii="Georgia" w:hAnsi="Georgia"/>
        </w:rPr>
        <w:t xml:space="preserve"> </w:t>
      </w:r>
      <w:r w:rsidR="00D54E9B">
        <w:rPr>
          <w:rFonts w:ascii="Georgia" w:hAnsi="Georgia"/>
        </w:rPr>
        <w:t xml:space="preserve">might be configured to </w:t>
      </w:r>
      <w:r>
        <w:rPr>
          <w:rFonts w:ascii="Georgia" w:hAnsi="Georgia"/>
        </w:rPr>
        <w:t xml:space="preserve">remember your </w:t>
      </w:r>
      <w:r w:rsidR="00D54E9B">
        <w:rPr>
          <w:rFonts w:ascii="Georgia" w:hAnsi="Georgia"/>
        </w:rPr>
        <w:t xml:space="preserve">credentials. Although it would be a violation of local schools' Acceptable User Policies and a gross violation of professional ethics, another user would be able to log in as you. </w:t>
      </w:r>
      <w:r w:rsidR="00C26B8B">
        <w:rPr>
          <w:rFonts w:ascii="Georgia" w:hAnsi="Georgia"/>
        </w:rPr>
        <w:t xml:space="preserve">Configure </w:t>
      </w:r>
      <w:proofErr w:type="spellStart"/>
      <w:r w:rsidR="00C26B8B">
        <w:rPr>
          <w:rFonts w:ascii="Georgia" w:hAnsi="Georgia"/>
        </w:rPr>
        <w:t>FireSSH</w:t>
      </w:r>
      <w:proofErr w:type="spellEnd"/>
      <w:r w:rsidR="00C26B8B">
        <w:rPr>
          <w:rFonts w:ascii="Georgia" w:hAnsi="Georgia"/>
        </w:rPr>
        <w:t xml:space="preserve"> not to remember your credentials. Do this by selecting </w:t>
      </w:r>
      <w:r w:rsidR="00C26B8B" w:rsidRPr="00C26B8B">
        <w:rPr>
          <w:rFonts w:ascii="Georgia" w:hAnsi="Georgia"/>
          <w:b/>
        </w:rPr>
        <w:t>Tools</w:t>
      </w:r>
      <w:r w:rsidR="00C26B8B">
        <w:rPr>
          <w:rFonts w:ascii="Georgia" w:hAnsi="Georgia"/>
        </w:rPr>
        <w:t xml:space="preserve"> &gt; </w:t>
      </w:r>
      <w:r w:rsidR="00C26B8B" w:rsidRPr="00C26B8B">
        <w:rPr>
          <w:rFonts w:ascii="Georgia" w:hAnsi="Georgia"/>
          <w:b/>
        </w:rPr>
        <w:t>Options</w:t>
      </w:r>
      <w:proofErr w:type="gramStart"/>
      <w:r w:rsidR="00C26B8B">
        <w:rPr>
          <w:rFonts w:ascii="Georgia" w:hAnsi="Georgia"/>
        </w:rPr>
        <w:t>... .</w:t>
      </w:r>
      <w:proofErr w:type="gramEnd"/>
      <w:r w:rsidR="00C26B8B">
        <w:rPr>
          <w:rFonts w:ascii="Georgia" w:hAnsi="Georgia"/>
        </w:rPr>
        <w:t xml:space="preserve"> In the Options dialog box that appears, make sure that </w:t>
      </w:r>
      <w:r w:rsidR="00C26B8B" w:rsidRPr="00C26B8B">
        <w:rPr>
          <w:rFonts w:ascii="Georgia" w:hAnsi="Georgia"/>
          <w:b/>
        </w:rPr>
        <w:t>Remember passwords</w:t>
      </w:r>
      <w:r w:rsidR="00C26B8B">
        <w:rPr>
          <w:rFonts w:ascii="Georgia" w:hAnsi="Georgia"/>
        </w:rPr>
        <w:t xml:space="preserve"> is </w:t>
      </w:r>
      <w:r w:rsidR="00C26B8B" w:rsidRPr="00C26B8B">
        <w:rPr>
          <w:rFonts w:ascii="Georgia" w:hAnsi="Georgia"/>
          <w:u w:val="single"/>
        </w:rPr>
        <w:t>unchecked</w:t>
      </w:r>
      <w:r w:rsidR="00C26B8B">
        <w:rPr>
          <w:rFonts w:ascii="Georgia" w:hAnsi="Georgia"/>
        </w:rPr>
        <w:t>.</w:t>
      </w:r>
    </w:p>
    <w:tbl>
      <w:tblPr>
        <w:tblStyle w:val="TableGrid"/>
        <w:tblW w:w="0" w:type="auto"/>
        <w:tblInd w:w="2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6"/>
        <w:gridCol w:w="3780"/>
      </w:tblGrid>
      <w:tr w:rsidR="00C26B8B" w14:paraId="6AAC1DFE" w14:textId="77777777" w:rsidTr="00C26B8B">
        <w:tc>
          <w:tcPr>
            <w:tcW w:w="3546" w:type="dxa"/>
            <w:vAlign w:val="center"/>
          </w:tcPr>
          <w:p w14:paraId="0918FB4E" w14:textId="38C850CD" w:rsidR="00C26B8B" w:rsidRDefault="00C26B8B" w:rsidP="00C26B8B">
            <w:pPr>
              <w:pStyle w:val="ActivityBody"/>
              <w:ind w:left="0"/>
              <w:jc w:val="center"/>
              <w:rPr>
                <w:rFonts w:ascii="Georgia" w:hAnsi="Georgia"/>
              </w:rPr>
            </w:pPr>
            <w:r>
              <w:rPr>
                <w:rFonts w:ascii="Georgia" w:hAnsi="Georgia"/>
                <w:noProof/>
              </w:rPr>
              <w:drawing>
                <wp:inline distT="0" distB="0" distL="0" distR="0" wp14:anchorId="7486F9C6" wp14:editId="792907F4">
                  <wp:extent cx="2109275" cy="65593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109275" cy="655933"/>
                          </a:xfrm>
                          <a:prstGeom prst="rect">
                            <a:avLst/>
                          </a:prstGeom>
                          <a:noFill/>
                          <a:ln>
                            <a:noFill/>
                          </a:ln>
                        </pic:spPr>
                      </pic:pic>
                    </a:graphicData>
                  </a:graphic>
                </wp:inline>
              </w:drawing>
            </w:r>
          </w:p>
        </w:tc>
        <w:tc>
          <w:tcPr>
            <w:tcW w:w="3780" w:type="dxa"/>
            <w:vAlign w:val="center"/>
          </w:tcPr>
          <w:p w14:paraId="1E6D85A0" w14:textId="77777777" w:rsidR="00C26B8B" w:rsidRDefault="00C26B8B" w:rsidP="00C26B8B">
            <w:pPr>
              <w:pStyle w:val="ActivityBody"/>
              <w:ind w:left="0"/>
              <w:jc w:val="center"/>
              <w:rPr>
                <w:rFonts w:ascii="Georgia" w:hAnsi="Georgia"/>
              </w:rPr>
            </w:pPr>
            <w:r>
              <w:rPr>
                <w:rFonts w:ascii="Georgia" w:hAnsi="Georgia"/>
                <w:noProof/>
              </w:rPr>
              <w:drawing>
                <wp:inline distT="0" distB="0" distL="0" distR="0" wp14:anchorId="22D1ED23" wp14:editId="6A831A53">
                  <wp:extent cx="1475117" cy="14139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76575" cy="1415366"/>
                          </a:xfrm>
                          <a:prstGeom prst="rect">
                            <a:avLst/>
                          </a:prstGeom>
                          <a:noFill/>
                          <a:ln>
                            <a:noFill/>
                          </a:ln>
                        </pic:spPr>
                      </pic:pic>
                    </a:graphicData>
                  </a:graphic>
                </wp:inline>
              </w:drawing>
            </w:r>
          </w:p>
        </w:tc>
      </w:tr>
    </w:tbl>
    <w:p w14:paraId="6807956D" w14:textId="77777777" w:rsidR="00C26B8B" w:rsidRDefault="00C26B8B" w:rsidP="00C26B8B">
      <w:pPr>
        <w:pStyle w:val="ActivityBody"/>
        <w:ind w:left="2250"/>
        <w:rPr>
          <w:rFonts w:ascii="Georgia" w:hAnsi="Georgia"/>
        </w:rPr>
      </w:pPr>
    </w:p>
    <w:p w14:paraId="05FC75FB" w14:textId="77777777" w:rsidR="00DB4AD1" w:rsidRDefault="00C26B8B" w:rsidP="002864D9">
      <w:pPr>
        <w:pStyle w:val="ActivityBody"/>
        <w:numPr>
          <w:ilvl w:val="0"/>
          <w:numId w:val="30"/>
        </w:numPr>
        <w:rPr>
          <w:rFonts w:ascii="Georgia" w:hAnsi="Georgia"/>
        </w:rPr>
      </w:pPr>
      <w:r>
        <w:rPr>
          <w:rFonts w:ascii="Georgia" w:hAnsi="Georgia"/>
        </w:rPr>
        <w:t xml:space="preserve">Create a </w:t>
      </w:r>
      <w:r w:rsidRPr="00C37452">
        <w:rPr>
          <w:rFonts w:ascii="Georgia" w:hAnsi="Georgia"/>
        </w:rPr>
        <w:t>profile</w:t>
      </w:r>
      <w:r>
        <w:rPr>
          <w:rFonts w:ascii="Georgia" w:hAnsi="Georgia"/>
        </w:rPr>
        <w:t xml:space="preserve"> in </w:t>
      </w:r>
      <w:proofErr w:type="spellStart"/>
      <w:r>
        <w:rPr>
          <w:rFonts w:ascii="Georgia" w:hAnsi="Georgia"/>
        </w:rPr>
        <w:t>FireSSH</w:t>
      </w:r>
      <w:proofErr w:type="spellEnd"/>
      <w:r w:rsidR="00F11139">
        <w:rPr>
          <w:rFonts w:ascii="Georgia" w:hAnsi="Georgia"/>
        </w:rPr>
        <w:t xml:space="preserve"> as </w:t>
      </w:r>
      <w:r w:rsidR="00712A3C">
        <w:rPr>
          <w:rFonts w:ascii="Georgia" w:hAnsi="Georgia"/>
        </w:rPr>
        <w:t>shown below</w:t>
      </w:r>
      <w:r>
        <w:rPr>
          <w:rFonts w:ascii="Georgia" w:hAnsi="Georgia"/>
        </w:rPr>
        <w:t>. The profile includes log-in credentials for a user account on a web server. Your teacher will provide these.</w:t>
      </w:r>
      <w:r w:rsidR="00F11139">
        <w:rPr>
          <w:rFonts w:ascii="Georgia" w:hAnsi="Georgia"/>
        </w:rPr>
        <w:t xml:space="preserve"> Select </w:t>
      </w:r>
      <w:proofErr w:type="gramStart"/>
      <w:r w:rsidR="00F11139" w:rsidRPr="00601DE0">
        <w:rPr>
          <w:rFonts w:ascii="Georgia" w:hAnsi="Georgia"/>
          <w:b/>
        </w:rPr>
        <w:t>Creat</w:t>
      </w:r>
      <w:r w:rsidR="00601DE0" w:rsidRPr="00601DE0">
        <w:rPr>
          <w:rFonts w:ascii="Georgia" w:hAnsi="Georgia"/>
          <w:b/>
        </w:rPr>
        <w:t>e</w:t>
      </w:r>
      <w:proofErr w:type="gramEnd"/>
      <w:r w:rsidR="00F11139" w:rsidRPr="00601DE0">
        <w:rPr>
          <w:rFonts w:ascii="Georgia" w:hAnsi="Georgia"/>
          <w:b/>
        </w:rPr>
        <w:t xml:space="preserve"> an account</w:t>
      </w:r>
      <w:r w:rsidR="00601DE0">
        <w:rPr>
          <w:rFonts w:ascii="Georgia" w:hAnsi="Georgia"/>
        </w:rPr>
        <w:t xml:space="preserve"> from the dropdown menu.</w:t>
      </w:r>
      <w:r w:rsidR="00F11139">
        <w:rPr>
          <w:rFonts w:ascii="Georgia" w:hAnsi="Georgia"/>
        </w:rPr>
        <w:t xml:space="preserve"> Enter the host, login, and password. Select </w:t>
      </w:r>
      <w:r w:rsidR="00601DE0">
        <w:rPr>
          <w:rFonts w:ascii="Georgia" w:hAnsi="Georgia"/>
          <w:b/>
        </w:rPr>
        <w:t>Connect</w:t>
      </w:r>
      <w:r w:rsidR="00F11139">
        <w:rPr>
          <w:rFonts w:ascii="Georgia" w:hAnsi="Georgia"/>
        </w:rPr>
        <w:t>.</w:t>
      </w:r>
    </w:p>
    <w:p w14:paraId="4146C991" w14:textId="77777777" w:rsidR="00032DE7" w:rsidRPr="00C26B8B" w:rsidRDefault="00032DE7" w:rsidP="00032DE7">
      <w:pPr>
        <w:pStyle w:val="ActivityBody"/>
        <w:ind w:left="2250"/>
        <w:rPr>
          <w:rFonts w:ascii="Georgia" w:hAnsi="Georgia"/>
        </w:rPr>
      </w:pPr>
    </w:p>
    <w:tbl>
      <w:tblPr>
        <w:tblStyle w:val="TableGrid"/>
        <w:tblW w:w="0" w:type="auto"/>
        <w:tblInd w:w="1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1"/>
        <w:gridCol w:w="3265"/>
      </w:tblGrid>
      <w:tr w:rsidR="00D54E9B" w14:paraId="62106941" w14:textId="77777777" w:rsidTr="00032DE7">
        <w:tc>
          <w:tcPr>
            <w:tcW w:w="4788" w:type="dxa"/>
            <w:vAlign w:val="center"/>
          </w:tcPr>
          <w:p w14:paraId="53AFA008" w14:textId="77D0A767" w:rsidR="00D54E9B" w:rsidRDefault="009B2C6F" w:rsidP="00032DE7">
            <w:pPr>
              <w:pStyle w:val="ActivityBody"/>
              <w:ind w:left="0"/>
              <w:jc w:val="center"/>
              <w:rPr>
                <w:rFonts w:ascii="Georgia" w:hAnsi="Georgia"/>
              </w:rPr>
            </w:pPr>
            <w:r>
              <w:t xml:space="preserve"> </w:t>
            </w:r>
            <w:r>
              <w:object w:dxaOrig="7470" w:dyaOrig="6465" w14:anchorId="362312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7pt;height:198.4pt" o:ole="">
                  <v:imagedata r:id="rId18" o:title=""/>
                </v:shape>
                <o:OLEObject Type="Embed" ProgID="PBrush" ShapeID="_x0000_i1025" DrawAspect="Content" ObjectID="_1484650610" r:id="rId19"/>
              </w:object>
            </w:r>
          </w:p>
        </w:tc>
        <w:tc>
          <w:tcPr>
            <w:tcW w:w="4788" w:type="dxa"/>
            <w:vAlign w:val="center"/>
          </w:tcPr>
          <w:p w14:paraId="139B4360" w14:textId="456583AD" w:rsidR="00185DDA" w:rsidRDefault="00185DDA" w:rsidP="00B715F0">
            <w:pPr>
              <w:pStyle w:val="ActivityBody"/>
              <w:ind w:left="0"/>
              <w:rPr>
                <w:rFonts w:ascii="Georgia" w:hAnsi="Georgia"/>
                <w:color w:val="FF0000"/>
              </w:rPr>
            </w:pPr>
          </w:p>
          <w:p w14:paraId="7F459CD1" w14:textId="0778EE95" w:rsidR="00D54E9B" w:rsidRPr="0022538D" w:rsidRDefault="00D54E9B" w:rsidP="00B715F0">
            <w:pPr>
              <w:pStyle w:val="ActivityBody"/>
              <w:ind w:left="0"/>
              <w:rPr>
                <w:rFonts w:ascii="Georgia" w:hAnsi="Georgia"/>
                <w:color w:val="FF0000"/>
              </w:rPr>
            </w:pPr>
            <w:r>
              <w:rPr>
                <w:rFonts w:ascii="Georgia" w:hAnsi="Georgia"/>
              </w:rPr>
              <w:t>Host:</w:t>
            </w:r>
            <w:r w:rsidR="00305E0A">
              <w:rPr>
                <w:rFonts w:ascii="Georgia" w:hAnsi="Georgia"/>
                <w:color w:val="FF0000"/>
              </w:rPr>
              <w:t xml:space="preserve"> </w:t>
            </w:r>
          </w:p>
          <w:p w14:paraId="2C9DF091" w14:textId="77777777" w:rsidR="00D54E9B" w:rsidRDefault="00D54E9B" w:rsidP="00032DE7">
            <w:pPr>
              <w:pStyle w:val="ActivityBody"/>
              <w:ind w:left="0"/>
              <w:rPr>
                <w:rFonts w:ascii="Georgia" w:hAnsi="Georgia"/>
              </w:rPr>
            </w:pPr>
          </w:p>
          <w:p w14:paraId="4222C138" w14:textId="62794A81" w:rsidR="00D54E9B" w:rsidRPr="0022538D" w:rsidRDefault="00D54E9B" w:rsidP="00032DE7">
            <w:pPr>
              <w:pStyle w:val="ActivityBody"/>
              <w:ind w:left="0"/>
              <w:rPr>
                <w:rFonts w:ascii="Georgia" w:hAnsi="Georgia"/>
                <w:color w:val="FF0000"/>
              </w:rPr>
            </w:pPr>
            <w:r>
              <w:rPr>
                <w:rFonts w:ascii="Georgia" w:hAnsi="Georgia"/>
              </w:rPr>
              <w:t>Login Username:</w:t>
            </w:r>
            <w:r w:rsidR="00305E0A">
              <w:rPr>
                <w:rFonts w:ascii="Georgia" w:hAnsi="Georgia"/>
                <w:color w:val="FF0000"/>
              </w:rPr>
              <w:t xml:space="preserve"> </w:t>
            </w:r>
          </w:p>
          <w:p w14:paraId="4A5B5351" w14:textId="77777777" w:rsidR="00D54E9B" w:rsidRDefault="00D54E9B" w:rsidP="00032DE7">
            <w:pPr>
              <w:pStyle w:val="ActivityBody"/>
              <w:ind w:left="0"/>
              <w:rPr>
                <w:rFonts w:ascii="Georgia" w:hAnsi="Georgia"/>
              </w:rPr>
            </w:pPr>
          </w:p>
          <w:p w14:paraId="2C981954" w14:textId="3F7D5C21" w:rsidR="00D54E9B" w:rsidRDefault="00D54E9B" w:rsidP="00B715F0">
            <w:pPr>
              <w:pStyle w:val="ActivityBody"/>
              <w:ind w:left="0"/>
              <w:rPr>
                <w:rFonts w:ascii="Georgia" w:hAnsi="Georgia"/>
              </w:rPr>
            </w:pPr>
            <w:r>
              <w:rPr>
                <w:rFonts w:ascii="Georgia" w:hAnsi="Georgia"/>
              </w:rPr>
              <w:t>Password: (don't write down passwords on paper that could be seen)</w:t>
            </w:r>
          </w:p>
        </w:tc>
      </w:tr>
    </w:tbl>
    <w:p w14:paraId="2AA2D63B" w14:textId="77777777" w:rsidR="00C24983" w:rsidRPr="00601DE0" w:rsidRDefault="00C37452" w:rsidP="00601DE0">
      <w:pPr>
        <w:pStyle w:val="ActivityBody"/>
        <w:ind w:left="1530"/>
        <w:rPr>
          <w:rFonts w:ascii="Georgia" w:hAnsi="Georgia"/>
        </w:rPr>
      </w:pPr>
      <w:r>
        <w:rPr>
          <w:rFonts w:ascii="Georgia" w:hAnsi="Georgia"/>
          <w:noProof/>
        </w:rPr>
        <w:t xml:space="preserve">  </w:t>
      </w:r>
    </w:p>
    <w:p w14:paraId="44015353" w14:textId="77777777" w:rsidR="00C24983" w:rsidRDefault="00023C07" w:rsidP="002864D9">
      <w:pPr>
        <w:pStyle w:val="NormalWeb"/>
        <w:numPr>
          <w:ilvl w:val="0"/>
          <w:numId w:val="20"/>
        </w:numPr>
        <w:spacing w:before="0" w:beforeAutospacing="0" w:after="0" w:afterAutospacing="0"/>
        <w:rPr>
          <w:rFonts w:ascii="Georgia" w:hAnsi="Georgia" w:cs="Arial"/>
        </w:rPr>
      </w:pPr>
      <w:r w:rsidRPr="006731B8">
        <w:rPr>
          <w:rFonts w:ascii="Georgia" w:hAnsi="Georgia" w:cs="Arial"/>
        </w:rPr>
        <w:t xml:space="preserve">The remote server is </w:t>
      </w:r>
      <w:r w:rsidR="006A74C1" w:rsidRPr="006731B8">
        <w:rPr>
          <w:rFonts w:ascii="Georgia" w:hAnsi="Georgia" w:cs="Arial"/>
        </w:rPr>
        <w:t xml:space="preserve">running </w:t>
      </w:r>
      <w:r w:rsidRPr="006731B8">
        <w:rPr>
          <w:rFonts w:ascii="Georgia" w:hAnsi="Georgia" w:cs="Arial"/>
        </w:rPr>
        <w:t xml:space="preserve">a Linux </w:t>
      </w:r>
      <w:r w:rsidR="00712A3C">
        <w:rPr>
          <w:rFonts w:ascii="Georgia" w:hAnsi="Georgia" w:cs="Arial"/>
        </w:rPr>
        <w:t>operating system</w:t>
      </w:r>
      <w:r w:rsidRPr="006731B8">
        <w:rPr>
          <w:rFonts w:ascii="Georgia" w:hAnsi="Georgia" w:cs="Arial"/>
        </w:rPr>
        <w:t>.</w:t>
      </w:r>
      <w:r w:rsidR="00712A3C">
        <w:rPr>
          <w:rFonts w:ascii="Georgia" w:hAnsi="Georgia" w:cs="Arial"/>
        </w:rPr>
        <w:t xml:space="preserve"> The command line prompt shows your username. In the brackets is your current directory; ~ is an abbreviation for your home directory. </w:t>
      </w:r>
      <w:r w:rsidRPr="006731B8">
        <w:rPr>
          <w:rFonts w:ascii="Georgia" w:hAnsi="Georgia" w:cs="Arial"/>
        </w:rPr>
        <w:t xml:space="preserve"> </w:t>
      </w:r>
    </w:p>
    <w:p w14:paraId="01E67258" w14:textId="77777777" w:rsidR="00712A3C" w:rsidRDefault="00712A3C" w:rsidP="00712A3C">
      <w:pPr>
        <w:pStyle w:val="NormalWeb"/>
        <w:spacing w:before="0" w:beforeAutospacing="0" w:after="0" w:afterAutospacing="0"/>
        <w:ind w:left="810"/>
        <w:rPr>
          <w:rFonts w:ascii="Georgia" w:hAnsi="Georgia" w:cs="Arial"/>
        </w:rPr>
      </w:pPr>
    </w:p>
    <w:p w14:paraId="00BD4F9F" w14:textId="611588DE" w:rsidR="00712A3C" w:rsidRPr="00B27CBB" w:rsidRDefault="00D57483" w:rsidP="00712A3C">
      <w:pPr>
        <w:pStyle w:val="NormalWeb"/>
        <w:pBdr>
          <w:left w:val="wave" w:sz="6" w:space="4" w:color="auto"/>
        </w:pBdr>
        <w:spacing w:before="0" w:beforeAutospacing="0" w:after="0" w:afterAutospacing="0"/>
        <w:ind w:left="810"/>
        <w:rPr>
          <w:rFonts w:ascii="Courier New" w:hAnsi="Courier New" w:cs="Courier New"/>
          <w:color w:val="000000" w:themeColor="text1"/>
        </w:rPr>
      </w:pPr>
      <w:r>
        <w:rPr>
          <w:rFonts w:ascii="Courier New" w:hAnsi="Courier New" w:cs="Courier New"/>
          <w:color w:val="000000" w:themeColor="text1"/>
        </w:rPr>
        <w:t>example@pav-www-0102</w:t>
      </w:r>
      <w:r w:rsidR="00712A3C" w:rsidRPr="00B27CBB">
        <w:rPr>
          <w:rFonts w:ascii="Courier New" w:hAnsi="Courier New" w:cs="Courier New"/>
          <w:color w:val="000000" w:themeColor="text1"/>
        </w:rPr>
        <w:t xml:space="preserve"> [~</w:t>
      </w:r>
      <w:proofErr w:type="gramStart"/>
      <w:r w:rsidR="00712A3C" w:rsidRPr="00B27CBB">
        <w:rPr>
          <w:rFonts w:ascii="Courier New" w:hAnsi="Courier New" w:cs="Courier New"/>
          <w:color w:val="000000" w:themeColor="text1"/>
        </w:rPr>
        <w:t>]#</w:t>
      </w:r>
      <w:proofErr w:type="gramEnd"/>
    </w:p>
    <w:p w14:paraId="79A43C56" w14:textId="77777777" w:rsidR="00EE7BC4" w:rsidRPr="006731B8" w:rsidRDefault="00EE7BC4" w:rsidP="00EE7BC4">
      <w:pPr>
        <w:pStyle w:val="NormalWeb"/>
        <w:spacing w:before="0" w:beforeAutospacing="0" w:after="0" w:afterAutospacing="0"/>
        <w:rPr>
          <w:rFonts w:ascii="Georgia" w:hAnsi="Georgia" w:cs="Arial"/>
        </w:rPr>
      </w:pPr>
    </w:p>
    <w:p w14:paraId="2CAB9B36" w14:textId="77777777" w:rsidR="00F84453" w:rsidRDefault="00253AB6" w:rsidP="00712A3C">
      <w:pPr>
        <w:pStyle w:val="NormalWeb"/>
        <w:spacing w:before="0" w:beforeAutospacing="0" w:after="0" w:afterAutospacing="0"/>
        <w:rPr>
          <w:rFonts w:ascii="Georgia" w:hAnsi="Georgia" w:cs="Arial"/>
          <w:b/>
        </w:rPr>
      </w:pPr>
      <w:r w:rsidRPr="006731B8">
        <w:rPr>
          <w:rFonts w:ascii="Georgia" w:hAnsi="Georgia" w:cs="Arial"/>
          <w:b/>
        </w:rPr>
        <w:t>Part I</w:t>
      </w:r>
      <w:r w:rsidR="00712A3C">
        <w:rPr>
          <w:rFonts w:ascii="Georgia" w:hAnsi="Georgia" w:cs="Arial"/>
          <w:b/>
        </w:rPr>
        <w:t>IIA</w:t>
      </w:r>
      <w:r w:rsidRPr="006731B8">
        <w:rPr>
          <w:rFonts w:ascii="Georgia" w:hAnsi="Georgia" w:cs="Arial"/>
          <w:b/>
        </w:rPr>
        <w:t xml:space="preserve">: </w:t>
      </w:r>
      <w:r w:rsidR="00712A3C">
        <w:rPr>
          <w:rFonts w:ascii="Georgia" w:hAnsi="Georgia" w:cs="Arial"/>
          <w:b/>
        </w:rPr>
        <w:t>The NIC gets you onto the Internet</w:t>
      </w:r>
      <w:r w:rsidR="00041463" w:rsidRPr="006731B8">
        <w:rPr>
          <w:rFonts w:ascii="Georgia" w:hAnsi="Georgia" w:cs="Arial"/>
          <w:b/>
        </w:rPr>
        <w:t xml:space="preserve"> </w:t>
      </w:r>
    </w:p>
    <w:p w14:paraId="4E6E2389" w14:textId="77777777" w:rsidR="00540676" w:rsidRPr="00712A3C" w:rsidRDefault="00540676" w:rsidP="00712A3C">
      <w:pPr>
        <w:pStyle w:val="NormalWeb"/>
        <w:spacing w:before="0" w:beforeAutospacing="0" w:after="0" w:afterAutospacing="0"/>
        <w:rPr>
          <w:rFonts w:ascii="Georgia" w:hAnsi="Georgia" w:cs="Arial"/>
          <w:b/>
        </w:rPr>
      </w:pPr>
    </w:p>
    <w:p w14:paraId="72560C18" w14:textId="77777777" w:rsidR="00775B83" w:rsidRPr="007423C8" w:rsidRDefault="00712A3C"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A computer is connected to the Internet through </w:t>
      </w:r>
      <w:r w:rsidR="00775B83" w:rsidRPr="007423C8">
        <w:rPr>
          <w:rFonts w:ascii="Georgia" w:hAnsi="Georgia" w:cs="Arial"/>
        </w:rPr>
        <w:t xml:space="preserve">a </w:t>
      </w:r>
      <w:r w:rsidR="00775B83" w:rsidRPr="00712A3C">
        <w:rPr>
          <w:rFonts w:ascii="Georgia" w:hAnsi="Georgia" w:cs="Arial"/>
          <w:b/>
        </w:rPr>
        <w:t>network interface card (NIC)</w:t>
      </w:r>
      <w:r>
        <w:rPr>
          <w:rFonts w:ascii="Georgia" w:hAnsi="Georgia" w:cs="Arial"/>
        </w:rPr>
        <w:t xml:space="preserve">. A NIC is set up using the program </w:t>
      </w:r>
      <w:proofErr w:type="spellStart"/>
      <w:r w:rsidR="00775B83" w:rsidRPr="007423C8">
        <w:rPr>
          <w:rFonts w:ascii="Courier New" w:hAnsi="Courier New" w:cs="Courier New"/>
          <w:color w:val="000000" w:themeColor="text1"/>
          <w:sz w:val="22"/>
          <w:szCs w:val="22"/>
          <w:shd w:val="clear" w:color="auto" w:fill="DAEEF3" w:themeFill="accent5" w:themeFillTint="33"/>
        </w:rPr>
        <w:t>ifconfig</w:t>
      </w:r>
      <w:proofErr w:type="spellEnd"/>
      <w:r>
        <w:rPr>
          <w:rFonts w:ascii="Georgia" w:hAnsi="Georgia" w:cs="Arial"/>
        </w:rPr>
        <w:t xml:space="preserve"> (in a </w:t>
      </w:r>
      <w:r w:rsidRPr="007423C8">
        <w:rPr>
          <w:rFonts w:ascii="Georgia" w:hAnsi="Georgia" w:cs="Arial"/>
        </w:rPr>
        <w:t>UNIX-like operating system</w:t>
      </w:r>
      <w:r>
        <w:rPr>
          <w:rFonts w:ascii="Georgia" w:hAnsi="Georgia" w:cs="Arial"/>
        </w:rPr>
        <w:t>)</w:t>
      </w:r>
      <w:r w:rsidRPr="007423C8">
        <w:rPr>
          <w:rFonts w:ascii="Georgia" w:hAnsi="Georgia" w:cs="Arial"/>
        </w:rPr>
        <w:t xml:space="preserve"> </w:t>
      </w:r>
      <w:r>
        <w:rPr>
          <w:rFonts w:ascii="Georgia" w:hAnsi="Georgia" w:cs="Arial"/>
        </w:rPr>
        <w:t>or</w:t>
      </w:r>
      <w:r w:rsidR="00775B83" w:rsidRPr="007423C8">
        <w:rPr>
          <w:rFonts w:ascii="Georgia" w:hAnsi="Georgia" w:cs="Arial"/>
        </w:rPr>
        <w:t xml:space="preserve"> </w:t>
      </w:r>
      <w:proofErr w:type="spellStart"/>
      <w:r w:rsidR="00775B83" w:rsidRPr="007423C8">
        <w:rPr>
          <w:rFonts w:ascii="Courier New" w:hAnsi="Courier New" w:cs="Courier New"/>
          <w:color w:val="000000" w:themeColor="text1"/>
          <w:sz w:val="22"/>
          <w:szCs w:val="22"/>
          <w:shd w:val="clear" w:color="auto" w:fill="DAEEF3" w:themeFill="accent5" w:themeFillTint="33"/>
        </w:rPr>
        <w:t>ipconfig</w:t>
      </w:r>
      <w:proofErr w:type="spellEnd"/>
      <w:r>
        <w:rPr>
          <w:rFonts w:ascii="Georgia" w:hAnsi="Georgia" w:cs="Arial"/>
        </w:rPr>
        <w:t xml:space="preserve"> (in a Windows operating system).</w:t>
      </w:r>
      <w:r w:rsidR="00775B83" w:rsidRPr="007423C8">
        <w:rPr>
          <w:rFonts w:ascii="Georgia" w:hAnsi="Georgia" w:cs="Arial"/>
        </w:rPr>
        <w:t xml:space="preserve"> We haven't permitted you to reconfigure the NIC, but you can view information about the configuration and status of the NIC. A</w:t>
      </w:r>
      <w:r w:rsidR="00775B83" w:rsidRPr="007423C8">
        <w:rPr>
          <w:rFonts w:ascii="Georgia" w:hAnsi="Georgia" w:cs="Arial"/>
          <w:b/>
        </w:rPr>
        <w:t xml:space="preserve"> System Administrator</w:t>
      </w:r>
      <w:r w:rsidR="00775B83" w:rsidRPr="007423C8">
        <w:rPr>
          <w:rFonts w:ascii="Georgia" w:hAnsi="Georgia" w:cs="Arial"/>
        </w:rPr>
        <w:t xml:space="preserve"> might run this program as part of their job duties, which encompass a wide variety of responsibilities</w:t>
      </w:r>
      <w:r w:rsidR="00540676">
        <w:rPr>
          <w:rFonts w:ascii="Georgia" w:hAnsi="Georgia" w:cs="Arial"/>
        </w:rPr>
        <w:t>,</w:t>
      </w:r>
      <w:r w:rsidR="00775B83" w:rsidRPr="007423C8">
        <w:rPr>
          <w:rFonts w:ascii="Georgia" w:hAnsi="Georgia" w:cs="Arial"/>
        </w:rPr>
        <w:t xml:space="preserve"> including managing user accounts, configuring hardware, automating processes with scripts, backing up data, and maintaining a secure network. </w:t>
      </w:r>
    </w:p>
    <w:p w14:paraId="6A1ADFF0" w14:textId="77777777" w:rsidR="00775B83" w:rsidRPr="00775B83" w:rsidRDefault="00775B83" w:rsidP="00775B83">
      <w:pPr>
        <w:pStyle w:val="NormalWeb"/>
        <w:spacing w:before="0" w:beforeAutospacing="0" w:after="0" w:afterAutospacing="0"/>
        <w:ind w:left="720"/>
        <w:rPr>
          <w:rFonts w:ascii="Georgia" w:hAnsi="Georgia" w:cs="Arial"/>
        </w:rPr>
      </w:pPr>
    </w:p>
    <w:p w14:paraId="240DF7B2" w14:textId="77777777" w:rsidR="0064456E" w:rsidRDefault="002D72BD" w:rsidP="00775B83">
      <w:pPr>
        <w:pStyle w:val="NormalWeb"/>
        <w:spacing w:before="0" w:beforeAutospacing="0" w:after="0" w:afterAutospacing="0"/>
        <w:ind w:left="720"/>
        <w:rPr>
          <w:rFonts w:ascii="Georgia" w:hAnsi="Georgia" w:cs="Arial"/>
        </w:rPr>
      </w:pPr>
      <w:r w:rsidRPr="006731B8">
        <w:rPr>
          <w:rFonts w:ascii="Georgia" w:hAnsi="Georgia" w:cs="Arial"/>
        </w:rPr>
        <w:t xml:space="preserve">From within </w:t>
      </w:r>
      <w:proofErr w:type="spellStart"/>
      <w:r w:rsidRPr="006731B8">
        <w:rPr>
          <w:rFonts w:ascii="Georgia" w:hAnsi="Georgia" w:cs="Arial"/>
        </w:rPr>
        <w:t>FireSSH</w:t>
      </w:r>
      <w:proofErr w:type="spellEnd"/>
      <w:r w:rsidR="00775B83">
        <w:rPr>
          <w:rFonts w:ascii="Georgia" w:hAnsi="Georgia" w:cs="Arial"/>
        </w:rPr>
        <w:t xml:space="preserve">, </w:t>
      </w:r>
      <w:proofErr w:type="gramStart"/>
      <w:r w:rsidR="00775B83">
        <w:rPr>
          <w:rFonts w:ascii="Georgia" w:hAnsi="Georgia" w:cs="Arial"/>
        </w:rPr>
        <w:t xml:space="preserve">use </w:t>
      </w:r>
      <w:r w:rsidRPr="006731B8">
        <w:rPr>
          <w:rFonts w:ascii="Georgia" w:hAnsi="Georgia" w:cs="Arial"/>
        </w:rPr>
        <w:t xml:space="preserve"> </w:t>
      </w:r>
      <w:r>
        <w:rPr>
          <w:rFonts w:ascii="Courier New" w:hAnsi="Courier New" w:cs="Courier New"/>
          <w:color w:val="000000" w:themeColor="text1"/>
          <w:sz w:val="22"/>
          <w:szCs w:val="22"/>
          <w:shd w:val="clear" w:color="auto" w:fill="DAEEF3" w:themeFill="accent5" w:themeFillTint="33"/>
        </w:rPr>
        <w:t>/</w:t>
      </w:r>
      <w:proofErr w:type="spellStart"/>
      <w:proofErr w:type="gramEnd"/>
      <w:r>
        <w:rPr>
          <w:rFonts w:ascii="Courier New" w:hAnsi="Courier New" w:cs="Courier New"/>
          <w:color w:val="000000" w:themeColor="text1"/>
          <w:sz w:val="22"/>
          <w:szCs w:val="22"/>
          <w:shd w:val="clear" w:color="auto" w:fill="DAEEF3" w:themeFill="accent5" w:themeFillTint="33"/>
        </w:rPr>
        <w:t>sbin</w:t>
      </w:r>
      <w:proofErr w:type="spellEnd"/>
      <w:r>
        <w:rPr>
          <w:rFonts w:ascii="Courier New" w:hAnsi="Courier New" w:cs="Courier New"/>
          <w:color w:val="000000" w:themeColor="text1"/>
          <w:sz w:val="22"/>
          <w:szCs w:val="22"/>
          <w:shd w:val="clear" w:color="auto" w:fill="DAEEF3" w:themeFill="accent5" w:themeFillTint="33"/>
        </w:rPr>
        <w:t>/</w:t>
      </w:r>
      <w:proofErr w:type="spellStart"/>
      <w:r>
        <w:rPr>
          <w:rFonts w:ascii="Courier New" w:hAnsi="Courier New" w:cs="Courier New"/>
          <w:color w:val="000000" w:themeColor="text1"/>
          <w:sz w:val="22"/>
          <w:szCs w:val="22"/>
          <w:shd w:val="clear" w:color="auto" w:fill="DAEEF3" w:themeFill="accent5" w:themeFillTint="33"/>
        </w:rPr>
        <w:t>ifconfig</w:t>
      </w:r>
      <w:proofErr w:type="spellEnd"/>
      <w:r>
        <w:rPr>
          <w:rFonts w:ascii="Arial" w:hAnsi="Arial" w:cs="Arial"/>
        </w:rPr>
        <w:t xml:space="preserve"> </w:t>
      </w:r>
      <w:r w:rsidR="00775B83">
        <w:rPr>
          <w:rFonts w:ascii="Georgia" w:hAnsi="Georgia" w:cs="Arial"/>
        </w:rPr>
        <w:t>to</w:t>
      </w:r>
      <w:r w:rsidRPr="006731B8">
        <w:rPr>
          <w:rFonts w:ascii="Georgia" w:hAnsi="Georgia" w:cs="Arial"/>
        </w:rPr>
        <w:t xml:space="preserve"> run the</w:t>
      </w:r>
      <w:r>
        <w:rPr>
          <w:rFonts w:ascii="Arial" w:hAnsi="Arial" w:cs="Arial"/>
        </w:rPr>
        <w:t xml:space="preserve"> </w:t>
      </w:r>
      <w:proofErr w:type="spellStart"/>
      <w:r>
        <w:rPr>
          <w:rFonts w:ascii="Courier New" w:hAnsi="Courier New" w:cs="Courier New"/>
          <w:color w:val="000000" w:themeColor="text1"/>
          <w:sz w:val="22"/>
          <w:szCs w:val="22"/>
          <w:shd w:val="clear" w:color="auto" w:fill="DAEEF3" w:themeFill="accent5" w:themeFillTint="33"/>
        </w:rPr>
        <w:t>ifconfig</w:t>
      </w:r>
      <w:proofErr w:type="spellEnd"/>
      <w:r>
        <w:rPr>
          <w:rFonts w:ascii="Arial" w:hAnsi="Arial" w:cs="Arial"/>
        </w:rPr>
        <w:t xml:space="preserve"> </w:t>
      </w:r>
      <w:r w:rsidR="00775B83">
        <w:rPr>
          <w:rFonts w:ascii="Georgia" w:hAnsi="Georgia" w:cs="Arial"/>
        </w:rPr>
        <w:t xml:space="preserve">program, </w:t>
      </w:r>
      <w:r w:rsidRPr="006731B8">
        <w:rPr>
          <w:rFonts w:ascii="Georgia" w:hAnsi="Georgia" w:cs="Arial"/>
        </w:rPr>
        <w:t>located in the</w:t>
      </w:r>
      <w:r>
        <w:rPr>
          <w:rFonts w:ascii="Arial" w:hAnsi="Arial" w:cs="Arial"/>
        </w:rPr>
        <w:t xml:space="preserve"> </w:t>
      </w:r>
      <w:r>
        <w:rPr>
          <w:rFonts w:ascii="Courier New" w:hAnsi="Courier New" w:cs="Courier New"/>
          <w:color w:val="000000" w:themeColor="text1"/>
          <w:sz w:val="22"/>
          <w:szCs w:val="22"/>
          <w:shd w:val="clear" w:color="auto" w:fill="DAEEF3" w:themeFill="accent5" w:themeFillTint="33"/>
        </w:rPr>
        <w:t> /</w:t>
      </w:r>
      <w:proofErr w:type="spellStart"/>
      <w:r>
        <w:rPr>
          <w:rFonts w:ascii="Courier New" w:hAnsi="Courier New" w:cs="Courier New"/>
          <w:color w:val="000000" w:themeColor="text1"/>
          <w:sz w:val="22"/>
          <w:szCs w:val="22"/>
          <w:shd w:val="clear" w:color="auto" w:fill="DAEEF3" w:themeFill="accent5" w:themeFillTint="33"/>
        </w:rPr>
        <w:t>sbin</w:t>
      </w:r>
      <w:proofErr w:type="spellEnd"/>
      <w:r w:rsidRPr="005E4A38">
        <w:rPr>
          <w:rFonts w:ascii="Courier New" w:hAnsi="Courier New" w:cs="Courier New"/>
          <w:color w:val="000000" w:themeColor="text1"/>
          <w:sz w:val="22"/>
          <w:szCs w:val="22"/>
          <w:shd w:val="clear" w:color="auto" w:fill="DAEEF3" w:themeFill="accent5" w:themeFillTint="33"/>
        </w:rPr>
        <w:t> </w:t>
      </w:r>
      <w:r>
        <w:rPr>
          <w:rFonts w:ascii="Arial" w:hAnsi="Arial" w:cs="Arial"/>
        </w:rPr>
        <w:t xml:space="preserve"> </w:t>
      </w:r>
      <w:r w:rsidRPr="006731B8">
        <w:rPr>
          <w:rFonts w:ascii="Georgia" w:hAnsi="Georgia" w:cs="Arial"/>
        </w:rPr>
        <w:t>directory</w:t>
      </w:r>
      <w:r w:rsidR="0064456E">
        <w:rPr>
          <w:rFonts w:ascii="Georgia" w:hAnsi="Georgia" w:cs="Arial"/>
        </w:rPr>
        <w:t>, as shown below.</w:t>
      </w:r>
      <w:r w:rsidR="00B27CBB">
        <w:rPr>
          <w:rFonts w:ascii="Georgia" w:hAnsi="Georgia" w:cs="Arial"/>
        </w:rPr>
        <w:t xml:space="preserve"> Your input is shown in red.</w:t>
      </w:r>
    </w:p>
    <w:p w14:paraId="46E424A8" w14:textId="77777777" w:rsidR="0064456E" w:rsidRDefault="0064456E" w:rsidP="00775B83">
      <w:pPr>
        <w:pStyle w:val="NormalWeb"/>
        <w:spacing w:before="0" w:beforeAutospacing="0" w:after="0" w:afterAutospacing="0"/>
        <w:ind w:left="720"/>
        <w:rPr>
          <w:rFonts w:ascii="Georgia" w:hAnsi="Georgia" w:cs="Arial"/>
        </w:rPr>
      </w:pPr>
    </w:p>
    <w:p w14:paraId="395F1554" w14:textId="6E085406" w:rsidR="00B27CBB" w:rsidRPr="00305E0A" w:rsidRDefault="00D57483" w:rsidP="00B27CBB">
      <w:pPr>
        <w:pStyle w:val="NormalWeb"/>
        <w:pBdr>
          <w:left w:val="wave" w:sz="6" w:space="4" w:color="auto"/>
        </w:pBdr>
        <w:spacing w:before="0" w:beforeAutospacing="0" w:after="0" w:afterAutospacing="0"/>
        <w:ind w:left="810"/>
        <w:rPr>
          <w:rFonts w:ascii="Courier New" w:hAnsi="Courier New"/>
          <w:color w:val="C00000"/>
          <w:sz w:val="18"/>
        </w:rPr>
      </w:pPr>
      <w:r w:rsidRPr="00CF327A">
        <w:rPr>
          <w:rFonts w:ascii="Courier New" w:hAnsi="Courier New"/>
          <w:color w:val="000000" w:themeColor="text1"/>
          <w:sz w:val="18"/>
        </w:rPr>
        <w:t>example@pav-www-0102</w:t>
      </w:r>
      <w:r w:rsidR="00B27CBB" w:rsidRPr="00305E0A">
        <w:rPr>
          <w:rFonts w:ascii="Courier New" w:hAnsi="Courier New"/>
          <w:color w:val="000000" w:themeColor="text1"/>
          <w:sz w:val="18"/>
        </w:rPr>
        <w:t xml:space="preserve"> [~</w:t>
      </w:r>
      <w:proofErr w:type="gramStart"/>
      <w:r w:rsidR="00B27CBB" w:rsidRPr="00305E0A">
        <w:rPr>
          <w:rFonts w:ascii="Courier New" w:hAnsi="Courier New"/>
          <w:color w:val="000000" w:themeColor="text1"/>
          <w:sz w:val="18"/>
        </w:rPr>
        <w:t>]#</w:t>
      </w:r>
      <w:proofErr w:type="gramEnd"/>
      <w:r w:rsidR="00B27CBB" w:rsidRPr="00305E0A">
        <w:rPr>
          <w:rFonts w:ascii="Courier New" w:hAnsi="Courier New"/>
          <w:color w:val="000000" w:themeColor="text1"/>
          <w:sz w:val="18"/>
        </w:rPr>
        <w:t xml:space="preserve"> </w:t>
      </w:r>
      <w:r w:rsidR="00B27CBB" w:rsidRPr="00305E0A">
        <w:rPr>
          <w:rFonts w:ascii="Courier New" w:hAnsi="Courier New"/>
          <w:color w:val="C00000"/>
          <w:sz w:val="18"/>
        </w:rPr>
        <w:t>/</w:t>
      </w:r>
      <w:proofErr w:type="spellStart"/>
      <w:r w:rsidR="00B27CBB" w:rsidRPr="00305E0A">
        <w:rPr>
          <w:rFonts w:ascii="Courier New" w:hAnsi="Courier New"/>
          <w:color w:val="C00000"/>
          <w:sz w:val="18"/>
        </w:rPr>
        <w:t>sbin</w:t>
      </w:r>
      <w:proofErr w:type="spellEnd"/>
      <w:r w:rsidR="00B27CBB" w:rsidRPr="00305E0A">
        <w:rPr>
          <w:rFonts w:ascii="Courier New" w:hAnsi="Courier New"/>
          <w:color w:val="C00000"/>
          <w:sz w:val="18"/>
        </w:rPr>
        <w:t>/</w:t>
      </w:r>
      <w:proofErr w:type="spellStart"/>
      <w:r w:rsidR="00B27CBB" w:rsidRPr="00305E0A">
        <w:rPr>
          <w:rFonts w:ascii="Courier New" w:hAnsi="Courier New"/>
          <w:color w:val="C00000"/>
          <w:sz w:val="18"/>
        </w:rPr>
        <w:t>ifconfig</w:t>
      </w:r>
      <w:proofErr w:type="spellEnd"/>
    </w:p>
    <w:p w14:paraId="679BB03A" w14:textId="77777777" w:rsidR="00D060CF" w:rsidRPr="00172773" w:rsidRDefault="00D060CF" w:rsidP="00172773">
      <w:pPr>
        <w:pStyle w:val="NormalWeb"/>
        <w:pBdr>
          <w:left w:val="wave" w:sz="6" w:space="4" w:color="auto"/>
        </w:pBdr>
        <w:spacing w:before="0" w:beforeAutospacing="0" w:after="0" w:afterAutospacing="0"/>
        <w:ind w:left="810"/>
        <w:rPr>
          <w:rFonts w:ascii="Courier New" w:hAnsi="Courier New" w:cs="Courier New"/>
          <w:sz w:val="18"/>
          <w:szCs w:val="18"/>
        </w:rPr>
      </w:pPr>
      <w:proofErr w:type="gramStart"/>
      <w:r w:rsidRPr="00172773">
        <w:rPr>
          <w:rFonts w:ascii="Courier New" w:hAnsi="Courier New" w:cs="Courier New"/>
          <w:sz w:val="18"/>
          <w:szCs w:val="18"/>
        </w:rPr>
        <w:t>eth0</w:t>
      </w:r>
      <w:proofErr w:type="gramEnd"/>
      <w:r w:rsidRPr="00172773">
        <w:rPr>
          <w:rFonts w:ascii="Courier New" w:hAnsi="Courier New" w:cs="Courier New"/>
          <w:sz w:val="18"/>
          <w:szCs w:val="18"/>
        </w:rPr>
        <w:t xml:space="preserve">  </w:t>
      </w:r>
      <w:r w:rsidR="00B27CBB" w:rsidRPr="00172773">
        <w:rPr>
          <w:rFonts w:ascii="Courier New" w:hAnsi="Courier New" w:cs="Courier New"/>
          <w:sz w:val="18"/>
          <w:szCs w:val="18"/>
        </w:rPr>
        <w:t xml:space="preserve">  </w:t>
      </w:r>
      <w:r>
        <w:rPr>
          <w:rFonts w:ascii="Courier New" w:hAnsi="Courier New" w:cs="Courier New"/>
          <w:sz w:val="18"/>
          <w:szCs w:val="18"/>
        </w:rPr>
        <w:t xml:space="preserve"> </w:t>
      </w:r>
      <w:r w:rsidRPr="00172773">
        <w:rPr>
          <w:rFonts w:ascii="Courier New" w:hAnsi="Courier New" w:cs="Courier New"/>
          <w:sz w:val="18"/>
          <w:szCs w:val="18"/>
        </w:rPr>
        <w:t xml:space="preserve">Link </w:t>
      </w:r>
      <w:proofErr w:type="spellStart"/>
      <w:r w:rsidRPr="00172773">
        <w:rPr>
          <w:rFonts w:ascii="Courier New" w:hAnsi="Courier New" w:cs="Courier New"/>
          <w:sz w:val="18"/>
          <w:szCs w:val="18"/>
        </w:rPr>
        <w:t>encap:Ethernet</w:t>
      </w:r>
      <w:proofErr w:type="spellEnd"/>
      <w:r w:rsidRPr="00172773">
        <w:rPr>
          <w:rFonts w:ascii="Courier New" w:hAnsi="Courier New" w:cs="Courier New"/>
          <w:sz w:val="18"/>
          <w:szCs w:val="18"/>
        </w:rPr>
        <w:t xml:space="preserve">  </w:t>
      </w:r>
      <w:proofErr w:type="spellStart"/>
      <w:r w:rsidRPr="00172773">
        <w:rPr>
          <w:rFonts w:ascii="Courier New" w:hAnsi="Courier New" w:cs="Courier New"/>
          <w:sz w:val="18"/>
          <w:szCs w:val="18"/>
        </w:rPr>
        <w:t>HWaddr</w:t>
      </w:r>
      <w:proofErr w:type="spellEnd"/>
      <w:r w:rsidRPr="00172773">
        <w:rPr>
          <w:rFonts w:ascii="Courier New" w:hAnsi="Courier New" w:cs="Courier New"/>
          <w:sz w:val="18"/>
          <w:szCs w:val="18"/>
        </w:rPr>
        <w:t xml:space="preserve"> 0E:57:A7:79:2C:1D</w:t>
      </w:r>
    </w:p>
    <w:p w14:paraId="0FC1F842" w14:textId="2D3414B8" w:rsidR="00712A3C" w:rsidRPr="009726F7" w:rsidRDefault="00B27CBB" w:rsidP="00712A3C">
      <w:pPr>
        <w:pStyle w:val="NormalWeb"/>
        <w:pBdr>
          <w:left w:val="wave" w:sz="6" w:space="4" w:color="auto"/>
        </w:pBdr>
        <w:spacing w:before="0" w:beforeAutospacing="0" w:after="0" w:afterAutospacing="0"/>
        <w:ind w:left="810"/>
        <w:rPr>
          <w:rFonts w:ascii="Courier New" w:hAnsi="Courier New"/>
          <w:sz w:val="18"/>
        </w:rPr>
      </w:pPr>
      <w:proofErr w:type="spellStart"/>
      <w:proofErr w:type="gramStart"/>
      <w:r w:rsidRPr="009726F7">
        <w:rPr>
          <w:rFonts w:ascii="Courier New" w:hAnsi="Courier New"/>
          <w:sz w:val="18"/>
        </w:rPr>
        <w:t>inet</w:t>
      </w:r>
      <w:proofErr w:type="spellEnd"/>
      <w:proofErr w:type="gramEnd"/>
      <w:r w:rsidRPr="009726F7">
        <w:rPr>
          <w:rFonts w:ascii="Courier New" w:hAnsi="Courier New"/>
          <w:sz w:val="18"/>
        </w:rPr>
        <w:t xml:space="preserve"> </w:t>
      </w:r>
      <w:r w:rsidR="00D060CF" w:rsidRPr="00172773">
        <w:rPr>
          <w:rFonts w:ascii="Courier New" w:hAnsi="Courier New" w:cs="Courier New"/>
          <w:sz w:val="18"/>
          <w:szCs w:val="18"/>
        </w:rPr>
        <w:t xml:space="preserve">  </w:t>
      </w:r>
      <w:r w:rsidR="00D060CF">
        <w:rPr>
          <w:rFonts w:ascii="Courier New" w:hAnsi="Courier New" w:cs="Courier New"/>
          <w:sz w:val="18"/>
          <w:szCs w:val="18"/>
        </w:rPr>
        <w:t xml:space="preserve">  </w:t>
      </w:r>
      <w:r w:rsidRPr="009726F7">
        <w:rPr>
          <w:rFonts w:ascii="Courier New" w:hAnsi="Courier New"/>
          <w:sz w:val="18"/>
        </w:rPr>
        <w:t>addr:</w:t>
      </w:r>
      <w:r w:rsidR="00D060CF" w:rsidRPr="00172773">
        <w:rPr>
          <w:rFonts w:ascii="Courier New" w:hAnsi="Courier New" w:cs="Courier New"/>
          <w:sz w:val="18"/>
          <w:szCs w:val="18"/>
        </w:rPr>
        <w:t>10.0.132.231  Bcast:10.0.132.255.0 Mask:255.255.255.0</w:t>
      </w:r>
    </w:p>
    <w:p w14:paraId="5127CA8D" w14:textId="77777777" w:rsidR="00A73F10" w:rsidRDefault="00D060CF" w:rsidP="00D060CF">
      <w:pPr>
        <w:pStyle w:val="NormalWeb"/>
        <w:pBdr>
          <w:left w:val="wave" w:sz="6" w:space="4" w:color="auto"/>
        </w:pBdr>
        <w:spacing w:before="0" w:beforeAutospacing="0" w:after="0" w:afterAutospacing="0"/>
        <w:ind w:left="810"/>
        <w:rPr>
          <w:rFonts w:ascii="Arial" w:hAnsi="Arial" w:cs="Arial"/>
        </w:rPr>
      </w:pPr>
      <w:r w:rsidRPr="00AF195F">
        <w:rPr>
          <w:rFonts w:ascii="Courier New" w:hAnsi="Courier New" w:cs="Courier New"/>
          <w:sz w:val="18"/>
          <w:szCs w:val="18"/>
        </w:rPr>
        <w:t xml:space="preserve">         </w:t>
      </w:r>
      <w:proofErr w:type="gramStart"/>
      <w:r w:rsidRPr="00172773">
        <w:rPr>
          <w:rFonts w:ascii="Courier New" w:hAnsi="Courier New" w:cs="Courier New"/>
          <w:sz w:val="18"/>
          <w:szCs w:val="18"/>
        </w:rPr>
        <w:t>inet6</w:t>
      </w:r>
      <w:proofErr w:type="gramEnd"/>
      <w:r w:rsidRPr="00172773">
        <w:rPr>
          <w:rFonts w:ascii="Courier New" w:hAnsi="Courier New" w:cs="Courier New"/>
          <w:sz w:val="18"/>
          <w:szCs w:val="18"/>
        </w:rPr>
        <w:t xml:space="preserve"> </w:t>
      </w:r>
      <w:proofErr w:type="spellStart"/>
      <w:r w:rsidRPr="00172773">
        <w:rPr>
          <w:rFonts w:ascii="Courier New" w:hAnsi="Courier New" w:cs="Courier New"/>
          <w:sz w:val="18"/>
          <w:szCs w:val="18"/>
        </w:rPr>
        <w:t>addr</w:t>
      </w:r>
      <w:proofErr w:type="spellEnd"/>
      <w:r w:rsidRPr="00172773">
        <w:rPr>
          <w:rFonts w:ascii="Courier New" w:hAnsi="Courier New" w:cs="Courier New"/>
          <w:sz w:val="18"/>
          <w:szCs w:val="18"/>
        </w:rPr>
        <w:t xml:space="preserve">: fe80::c57:a7ff:fe79:2c1d/64 </w:t>
      </w:r>
      <w:proofErr w:type="spellStart"/>
      <w:r w:rsidRPr="00172773">
        <w:rPr>
          <w:rFonts w:ascii="Courier New" w:hAnsi="Courier New" w:cs="Courier New"/>
          <w:sz w:val="18"/>
          <w:szCs w:val="18"/>
        </w:rPr>
        <w:t>Scope:Link</w:t>
      </w:r>
      <w:proofErr w:type="spellEnd"/>
    </w:p>
    <w:p w14:paraId="1F5DAD0F" w14:textId="77777777" w:rsidR="00A73F10" w:rsidRPr="009726F7" w:rsidRDefault="00A73F10" w:rsidP="0022538D">
      <w:pPr>
        <w:pStyle w:val="NormalWeb"/>
        <w:spacing w:before="0" w:beforeAutospacing="0" w:after="0" w:afterAutospacing="0"/>
        <w:rPr>
          <w:rFonts w:ascii="Georgia" w:hAnsi="Georgia"/>
        </w:rPr>
      </w:pPr>
    </w:p>
    <w:p w14:paraId="67C4CAF3" w14:textId="766C80F4" w:rsidR="00E712EF" w:rsidRPr="006731B8" w:rsidRDefault="006A74C1" w:rsidP="00934E60">
      <w:pPr>
        <w:pStyle w:val="NormalWeb"/>
        <w:spacing w:before="0" w:beforeAutospacing="0" w:after="0" w:afterAutospacing="0"/>
        <w:ind w:left="810"/>
        <w:rPr>
          <w:rFonts w:ascii="Georgia" w:hAnsi="Georgia" w:cs="Arial"/>
        </w:rPr>
      </w:pPr>
      <w:r w:rsidRPr="006731B8">
        <w:rPr>
          <w:rFonts w:ascii="Georgia" w:hAnsi="Georgia" w:cs="Arial"/>
        </w:rPr>
        <w:t>The</w:t>
      </w:r>
      <w:r w:rsidR="00A73F10" w:rsidRPr="006731B8">
        <w:rPr>
          <w:rFonts w:ascii="Georgia" w:hAnsi="Georgia" w:cs="Arial"/>
        </w:rPr>
        <w:t xml:space="preserve"> </w:t>
      </w:r>
      <w:r w:rsidR="00B27CBB">
        <w:rPr>
          <w:rFonts w:ascii="Georgia" w:hAnsi="Georgia" w:cs="Arial"/>
        </w:rPr>
        <w:t xml:space="preserve">output includes much more </w:t>
      </w:r>
      <w:r w:rsidR="00A73F10" w:rsidRPr="006731B8">
        <w:rPr>
          <w:rFonts w:ascii="Georgia" w:hAnsi="Georgia" w:cs="Arial"/>
        </w:rPr>
        <w:t>text</w:t>
      </w:r>
      <w:r w:rsidR="00B27CBB">
        <w:rPr>
          <w:rFonts w:ascii="Georgia" w:hAnsi="Georgia" w:cs="Arial"/>
        </w:rPr>
        <w:t xml:space="preserve"> than shown here! The output has </w:t>
      </w:r>
      <w:r w:rsidR="00D060CF">
        <w:rPr>
          <w:rFonts w:ascii="Georgia" w:hAnsi="Georgia" w:cs="Arial"/>
        </w:rPr>
        <w:t>two</w:t>
      </w:r>
      <w:r w:rsidR="00B27CBB">
        <w:rPr>
          <w:rFonts w:ascii="Georgia" w:hAnsi="Georgia" w:cs="Arial"/>
        </w:rPr>
        <w:t xml:space="preserve"> </w:t>
      </w:r>
      <w:r w:rsidR="00960C51" w:rsidRPr="006731B8">
        <w:rPr>
          <w:rFonts w:ascii="Georgia" w:hAnsi="Georgia" w:cs="Arial"/>
          <w:b/>
        </w:rPr>
        <w:t>record</w:t>
      </w:r>
      <w:r w:rsidR="00B27CBB">
        <w:rPr>
          <w:rFonts w:ascii="Georgia" w:hAnsi="Georgia" w:cs="Arial"/>
          <w:b/>
        </w:rPr>
        <w:t>s</w:t>
      </w:r>
      <w:r w:rsidR="00B27CBB">
        <w:rPr>
          <w:rFonts w:ascii="Georgia" w:hAnsi="Georgia" w:cs="Arial"/>
        </w:rPr>
        <w:t>, each one showing IP number</w:t>
      </w:r>
      <w:r w:rsidR="00AF195F">
        <w:rPr>
          <w:rFonts w:ascii="Georgia" w:hAnsi="Georgia" w:cs="Arial"/>
        </w:rPr>
        <w:t>s</w:t>
      </w:r>
      <w:r w:rsidR="00B27CBB">
        <w:rPr>
          <w:rFonts w:ascii="Georgia" w:hAnsi="Georgia" w:cs="Arial"/>
        </w:rPr>
        <w:t xml:space="preserve"> assigned to a NIC. </w:t>
      </w:r>
      <w:r w:rsidR="00B27CBB" w:rsidRPr="006731B8">
        <w:rPr>
          <w:rFonts w:ascii="Georgia" w:hAnsi="Georgia" w:cs="Arial"/>
        </w:rPr>
        <w:t xml:space="preserve">Each record has several </w:t>
      </w:r>
      <w:r w:rsidR="00B27CBB" w:rsidRPr="006731B8">
        <w:rPr>
          <w:rFonts w:ascii="Georgia" w:hAnsi="Georgia" w:cs="Arial"/>
          <w:b/>
        </w:rPr>
        <w:t>fields</w:t>
      </w:r>
      <w:r w:rsidR="00B27CBB">
        <w:rPr>
          <w:rFonts w:ascii="Georgia" w:hAnsi="Georgia" w:cs="Arial"/>
        </w:rPr>
        <w:t xml:space="preserve">, </w:t>
      </w:r>
      <w:r w:rsidR="00AF195F">
        <w:rPr>
          <w:rFonts w:ascii="Georgia" w:hAnsi="Georgia" w:cs="Arial"/>
        </w:rPr>
        <w:t>including</w:t>
      </w:r>
      <w:r w:rsidR="00B27CBB">
        <w:rPr>
          <w:rFonts w:ascii="Georgia" w:hAnsi="Georgia" w:cs="Arial"/>
        </w:rPr>
        <w:t xml:space="preserve"> the </w:t>
      </w:r>
      <w:proofErr w:type="spellStart"/>
      <w:r w:rsidR="00B27CBB" w:rsidRPr="00934E60">
        <w:rPr>
          <w:rFonts w:ascii="Courier New" w:hAnsi="Courier New" w:cs="Courier New"/>
          <w:shd w:val="clear" w:color="auto" w:fill="DAEEF3" w:themeFill="accent5" w:themeFillTint="33"/>
        </w:rPr>
        <w:t>inet</w:t>
      </w:r>
      <w:proofErr w:type="spellEnd"/>
      <w:r w:rsidR="00B27CBB" w:rsidRPr="00934E60">
        <w:rPr>
          <w:rFonts w:ascii="Courier New" w:hAnsi="Courier New" w:cs="Courier New"/>
          <w:shd w:val="clear" w:color="auto" w:fill="DAEEF3" w:themeFill="accent5" w:themeFillTint="33"/>
        </w:rPr>
        <w:t xml:space="preserve"> </w:t>
      </w:r>
      <w:proofErr w:type="spellStart"/>
      <w:r w:rsidR="00B27CBB" w:rsidRPr="00934E60">
        <w:rPr>
          <w:rFonts w:ascii="Courier New" w:hAnsi="Courier New" w:cs="Courier New"/>
          <w:shd w:val="clear" w:color="auto" w:fill="DAEEF3" w:themeFill="accent5" w:themeFillTint="33"/>
        </w:rPr>
        <w:t>addr</w:t>
      </w:r>
      <w:proofErr w:type="spellEnd"/>
      <w:r w:rsidR="00B27CBB">
        <w:rPr>
          <w:rFonts w:ascii="Georgia" w:hAnsi="Georgia" w:cs="Arial"/>
        </w:rPr>
        <w:t xml:space="preserve"> field</w:t>
      </w:r>
      <w:r w:rsidR="00AF195F">
        <w:rPr>
          <w:rFonts w:ascii="Georgia" w:hAnsi="Georgia" w:cs="Arial"/>
        </w:rPr>
        <w:t xml:space="preserve"> which indicates the IPv4</w:t>
      </w:r>
      <w:r w:rsidR="00B27CBB">
        <w:rPr>
          <w:rFonts w:ascii="Georgia" w:hAnsi="Georgia" w:cs="Arial"/>
        </w:rPr>
        <w:t xml:space="preserve"> address. </w:t>
      </w:r>
      <w:r w:rsidR="00934E60">
        <w:rPr>
          <w:rFonts w:ascii="Georgia" w:hAnsi="Georgia" w:cs="Arial"/>
        </w:rPr>
        <w:t xml:space="preserve">The NIC will only tell the computer about IP packets if they are addressed to an IP number matching the </w:t>
      </w:r>
      <w:proofErr w:type="spellStart"/>
      <w:r w:rsidR="00934E60" w:rsidRPr="00934E60">
        <w:rPr>
          <w:rFonts w:ascii="Courier New" w:hAnsi="Courier New" w:cs="Courier New"/>
          <w:shd w:val="clear" w:color="auto" w:fill="DAEEF3" w:themeFill="accent5" w:themeFillTint="33"/>
        </w:rPr>
        <w:t>inet</w:t>
      </w:r>
      <w:proofErr w:type="spellEnd"/>
      <w:r w:rsidR="00934E60" w:rsidRPr="00934E60">
        <w:rPr>
          <w:rFonts w:ascii="Courier New" w:hAnsi="Courier New" w:cs="Courier New"/>
          <w:shd w:val="clear" w:color="auto" w:fill="DAEEF3" w:themeFill="accent5" w:themeFillTint="33"/>
        </w:rPr>
        <w:t xml:space="preserve"> </w:t>
      </w:r>
      <w:proofErr w:type="spellStart"/>
      <w:r w:rsidR="00934E60" w:rsidRPr="00934E60">
        <w:rPr>
          <w:rFonts w:ascii="Courier New" w:hAnsi="Courier New" w:cs="Courier New"/>
          <w:shd w:val="clear" w:color="auto" w:fill="DAEEF3" w:themeFill="accent5" w:themeFillTint="33"/>
        </w:rPr>
        <w:t>addr</w:t>
      </w:r>
      <w:proofErr w:type="spellEnd"/>
      <w:r w:rsidR="00934E60">
        <w:rPr>
          <w:rFonts w:ascii="Georgia" w:hAnsi="Georgia" w:cs="Arial"/>
        </w:rPr>
        <w:t xml:space="preserve"> field of one of these records. </w:t>
      </w:r>
      <w:r w:rsidR="00A65E47">
        <w:rPr>
          <w:rFonts w:ascii="Georgia" w:hAnsi="Georgia" w:cs="Arial"/>
        </w:rPr>
        <w:t xml:space="preserve">What </w:t>
      </w:r>
      <w:r w:rsidR="00AF195F">
        <w:rPr>
          <w:rFonts w:ascii="Georgia" w:hAnsi="Georgia" w:cs="Arial"/>
        </w:rPr>
        <w:t xml:space="preserve">is </w:t>
      </w:r>
      <w:r w:rsidR="00A65E47">
        <w:rPr>
          <w:rFonts w:ascii="Georgia" w:hAnsi="Georgia" w:cs="Arial"/>
        </w:rPr>
        <w:t>the IP</w:t>
      </w:r>
      <w:r w:rsidR="00AF195F">
        <w:rPr>
          <w:rFonts w:ascii="Georgia" w:hAnsi="Georgia" w:cs="Arial"/>
        </w:rPr>
        <w:t>v4</w:t>
      </w:r>
      <w:r w:rsidR="00A65E47">
        <w:rPr>
          <w:rFonts w:ascii="Georgia" w:hAnsi="Georgia" w:cs="Arial"/>
        </w:rPr>
        <w:t xml:space="preserve"> address assigned to th</w:t>
      </w:r>
      <w:r w:rsidR="00A65BE6">
        <w:rPr>
          <w:rFonts w:ascii="Georgia" w:hAnsi="Georgia" w:cs="Arial"/>
        </w:rPr>
        <w:t xml:space="preserve">e </w:t>
      </w:r>
      <w:r w:rsidR="00A65BE6" w:rsidRPr="00172773">
        <w:rPr>
          <w:rFonts w:ascii="Courier New" w:hAnsi="Courier New" w:cs="Courier New"/>
          <w:sz w:val="22"/>
          <w:szCs w:val="22"/>
          <w:shd w:val="clear" w:color="auto" w:fill="DAEEF3" w:themeFill="accent5" w:themeFillTint="33"/>
        </w:rPr>
        <w:t>eth0</w:t>
      </w:r>
      <w:r w:rsidR="00A65BE6">
        <w:rPr>
          <w:rFonts w:ascii="Georgia" w:hAnsi="Georgia" w:cs="Arial"/>
        </w:rPr>
        <w:t xml:space="preserve"> </w:t>
      </w:r>
      <w:r w:rsidR="00A65E47">
        <w:rPr>
          <w:rFonts w:ascii="Georgia" w:hAnsi="Georgia" w:cs="Arial"/>
        </w:rPr>
        <w:t>NIC?</w:t>
      </w:r>
    </w:p>
    <w:p w14:paraId="03AAB674" w14:textId="77777777" w:rsidR="009D4EBA" w:rsidRDefault="009D4EBA" w:rsidP="00C05EB7">
      <w:pPr>
        <w:pStyle w:val="NormalWeb"/>
        <w:spacing w:before="0" w:beforeAutospacing="0" w:after="0" w:afterAutospacing="0"/>
        <w:rPr>
          <w:rFonts w:ascii="Georgia" w:hAnsi="Georgia" w:cs="Arial"/>
        </w:rPr>
      </w:pPr>
    </w:p>
    <w:p w14:paraId="47264261" w14:textId="77777777" w:rsidR="00934E60" w:rsidRDefault="00934E60" w:rsidP="00934E60">
      <w:pPr>
        <w:pStyle w:val="NormalWeb"/>
        <w:spacing w:before="0" w:beforeAutospacing="0" w:after="0" w:afterAutospacing="0"/>
        <w:rPr>
          <w:rFonts w:ascii="Georgia" w:hAnsi="Georgia" w:cs="Arial"/>
          <w:b/>
        </w:rPr>
      </w:pPr>
      <w:r w:rsidRPr="006731B8">
        <w:rPr>
          <w:rFonts w:ascii="Georgia" w:hAnsi="Georgia" w:cs="Arial"/>
          <w:b/>
        </w:rPr>
        <w:t>Part I</w:t>
      </w:r>
      <w:r>
        <w:rPr>
          <w:rFonts w:ascii="Georgia" w:hAnsi="Georgia" w:cs="Arial"/>
          <w:b/>
        </w:rPr>
        <w:t>IIB</w:t>
      </w:r>
      <w:r w:rsidRPr="006731B8">
        <w:rPr>
          <w:rFonts w:ascii="Georgia" w:hAnsi="Georgia" w:cs="Arial"/>
          <w:b/>
        </w:rPr>
        <w:t xml:space="preserve">: </w:t>
      </w:r>
      <w:r>
        <w:rPr>
          <w:rFonts w:ascii="Georgia" w:hAnsi="Georgia" w:cs="Arial"/>
          <w:b/>
        </w:rPr>
        <w:t>DNS turns domain names into IP addresses</w:t>
      </w:r>
    </w:p>
    <w:p w14:paraId="21CD4C98" w14:textId="77777777" w:rsidR="00540676" w:rsidRDefault="00540676" w:rsidP="00934E60">
      <w:pPr>
        <w:pStyle w:val="NormalWeb"/>
        <w:spacing w:before="0" w:beforeAutospacing="0" w:after="0" w:afterAutospacing="0"/>
        <w:rPr>
          <w:rFonts w:ascii="Georgia" w:hAnsi="Georgia" w:cs="Arial"/>
          <w:b/>
        </w:rPr>
      </w:pPr>
    </w:p>
    <w:p w14:paraId="5C003663" w14:textId="3B9BF4D2" w:rsidR="00934E60" w:rsidRDefault="00934E60"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On Windows and UNIX-like machine, the </w:t>
      </w:r>
      <w:proofErr w:type="spellStart"/>
      <w:r w:rsidR="00DD21F4">
        <w:rPr>
          <w:rFonts w:ascii="Courier New" w:hAnsi="Courier New" w:cs="Courier New"/>
          <w:color w:val="000000" w:themeColor="text1"/>
          <w:sz w:val="22"/>
          <w:szCs w:val="22"/>
          <w:shd w:val="clear" w:color="auto" w:fill="DAEEF3" w:themeFill="accent5" w:themeFillTint="33"/>
        </w:rPr>
        <w:t>nslookup</w:t>
      </w:r>
      <w:proofErr w:type="spellEnd"/>
      <w:r w:rsidR="00DD21F4">
        <w:rPr>
          <w:rFonts w:ascii="Arial" w:hAnsi="Arial" w:cs="Arial"/>
        </w:rPr>
        <w:t xml:space="preserve"> </w:t>
      </w:r>
      <w:r>
        <w:rPr>
          <w:rFonts w:ascii="Georgia" w:hAnsi="Georgia" w:cs="Arial"/>
        </w:rPr>
        <w:t xml:space="preserve">command will ask your recursive </w:t>
      </w:r>
      <w:r w:rsidR="00DD21F4" w:rsidRPr="006731B8">
        <w:rPr>
          <w:rFonts w:ascii="Georgia" w:hAnsi="Georgia" w:cs="Arial"/>
        </w:rPr>
        <w:t>name server</w:t>
      </w:r>
      <w:r>
        <w:rPr>
          <w:rFonts w:ascii="Georgia" w:hAnsi="Georgia" w:cs="Arial"/>
        </w:rPr>
        <w:t xml:space="preserve"> to </w:t>
      </w:r>
      <w:r w:rsidR="00C16F84">
        <w:rPr>
          <w:rFonts w:ascii="Georgia" w:hAnsi="Georgia" w:cs="Arial"/>
        </w:rPr>
        <w:t>find out what</w:t>
      </w:r>
      <w:r>
        <w:rPr>
          <w:rFonts w:ascii="Georgia" w:hAnsi="Georgia" w:cs="Arial"/>
        </w:rPr>
        <w:t xml:space="preserve"> IP address</w:t>
      </w:r>
      <w:r w:rsidR="00C16F84">
        <w:rPr>
          <w:rFonts w:ascii="Georgia" w:hAnsi="Georgia" w:cs="Arial"/>
        </w:rPr>
        <w:t xml:space="preserve"> is</w:t>
      </w:r>
      <w:r>
        <w:rPr>
          <w:rFonts w:ascii="Georgia" w:hAnsi="Georgia" w:cs="Arial"/>
        </w:rPr>
        <w:t xml:space="preserve"> assigned to a domain name. Look up </w:t>
      </w:r>
      <w:r w:rsidRPr="00A65E47">
        <w:rPr>
          <w:rFonts w:ascii="Courier New" w:hAnsi="Courier New" w:cs="Courier New"/>
          <w:sz w:val="22"/>
          <w:szCs w:val="22"/>
          <w:shd w:val="clear" w:color="auto" w:fill="DAEEF3" w:themeFill="accent5" w:themeFillTint="33"/>
        </w:rPr>
        <w:t>pltw</w:t>
      </w:r>
      <w:r w:rsidRPr="00C16F84">
        <w:rPr>
          <w:rFonts w:ascii="Courier New" w:hAnsi="Courier New" w:cs="Courier New"/>
          <w:sz w:val="22"/>
          <w:szCs w:val="22"/>
          <w:shd w:val="clear" w:color="auto" w:fill="DAEEF3" w:themeFill="accent5" w:themeFillTint="33"/>
        </w:rPr>
        <w:t>.org</w:t>
      </w:r>
      <w:r>
        <w:rPr>
          <w:rFonts w:ascii="Georgia" w:hAnsi="Georgia" w:cs="Arial"/>
        </w:rPr>
        <w:t xml:space="preserve"> as shown below.</w:t>
      </w:r>
    </w:p>
    <w:p w14:paraId="0F3365A2" w14:textId="77777777" w:rsidR="00934E60" w:rsidRDefault="00934E60" w:rsidP="00934E60">
      <w:pPr>
        <w:pStyle w:val="NormalWeb"/>
        <w:spacing w:before="0" w:beforeAutospacing="0" w:after="0" w:afterAutospacing="0"/>
        <w:ind w:left="810"/>
        <w:rPr>
          <w:rFonts w:ascii="Georgia" w:hAnsi="Georgia" w:cs="Arial"/>
        </w:rPr>
      </w:pPr>
    </w:p>
    <w:p w14:paraId="41CEC062" w14:textId="0C338DE1" w:rsidR="00D741E0" w:rsidRDefault="00D57483" w:rsidP="00D741E0">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934E60" w:rsidRPr="00B27CBB">
        <w:rPr>
          <w:rFonts w:ascii="Courier New" w:hAnsi="Courier New" w:cs="Courier New"/>
          <w:color w:val="000000" w:themeColor="text1"/>
        </w:rPr>
        <w:t xml:space="preserve"> [~</w:t>
      </w:r>
      <w:proofErr w:type="gramStart"/>
      <w:r w:rsidR="00934E60" w:rsidRPr="00B27CBB">
        <w:rPr>
          <w:rFonts w:ascii="Courier New" w:hAnsi="Courier New" w:cs="Courier New"/>
          <w:color w:val="000000" w:themeColor="text1"/>
        </w:rPr>
        <w:t>]#</w:t>
      </w:r>
      <w:proofErr w:type="gramEnd"/>
      <w:r w:rsidR="00934E60" w:rsidRPr="00B27CBB">
        <w:rPr>
          <w:rFonts w:ascii="Courier New" w:hAnsi="Courier New" w:cs="Courier New"/>
          <w:color w:val="000000" w:themeColor="text1"/>
        </w:rPr>
        <w:t xml:space="preserve"> </w:t>
      </w:r>
      <w:proofErr w:type="spellStart"/>
      <w:r w:rsidR="00934E60">
        <w:rPr>
          <w:rFonts w:ascii="Courier New" w:hAnsi="Courier New" w:cs="Courier New"/>
          <w:color w:val="C00000"/>
        </w:rPr>
        <w:t>nslookup</w:t>
      </w:r>
      <w:proofErr w:type="spellEnd"/>
      <w:r w:rsidR="00934E60">
        <w:rPr>
          <w:rFonts w:ascii="Courier New" w:hAnsi="Courier New" w:cs="Courier New"/>
          <w:color w:val="C00000"/>
        </w:rPr>
        <w:t xml:space="preserve"> pltw.org</w:t>
      </w:r>
    </w:p>
    <w:p w14:paraId="3B254F50" w14:textId="77777777" w:rsidR="00356DE9" w:rsidRDefault="00356DE9" w:rsidP="00356DE9">
      <w:pPr>
        <w:pStyle w:val="NormalWeb"/>
        <w:pBdr>
          <w:left w:val="wave" w:sz="6" w:space="4" w:color="auto"/>
        </w:pBdr>
        <w:spacing w:before="0" w:beforeAutospacing="0" w:after="0" w:afterAutospacing="0"/>
        <w:ind w:left="810"/>
        <w:rPr>
          <w:rFonts w:ascii="Courier New" w:hAnsi="Courier New" w:cs="Courier New"/>
          <w:color w:val="000000" w:themeColor="text1"/>
        </w:rPr>
      </w:pPr>
      <w:r>
        <w:rPr>
          <w:rFonts w:ascii="Courier New" w:hAnsi="Courier New" w:cs="Courier New"/>
          <w:color w:val="000000" w:themeColor="text1"/>
        </w:rPr>
        <w:t xml:space="preserve">Server: </w:t>
      </w:r>
      <w:r>
        <w:rPr>
          <w:rFonts w:ascii="Courier New" w:hAnsi="Courier New" w:cs="Courier New"/>
          <w:color w:val="000000" w:themeColor="text1"/>
        </w:rPr>
        <w:tab/>
      </w:r>
      <w:r>
        <w:rPr>
          <w:rFonts w:ascii="Courier New" w:hAnsi="Courier New" w:cs="Courier New"/>
          <w:color w:val="000000" w:themeColor="text1"/>
        </w:rPr>
        <w:tab/>
        <w:t>10.0.134.17</w:t>
      </w:r>
    </w:p>
    <w:p w14:paraId="33B742D9" w14:textId="77777777" w:rsidR="00D741E0" w:rsidRDefault="00D741E0" w:rsidP="00D741E0">
      <w:pPr>
        <w:pStyle w:val="NormalWeb"/>
        <w:pBdr>
          <w:left w:val="wave" w:sz="6" w:space="4" w:color="auto"/>
        </w:pBdr>
        <w:spacing w:before="0" w:beforeAutospacing="0" w:after="0" w:afterAutospacing="0"/>
        <w:ind w:left="810"/>
        <w:rPr>
          <w:rFonts w:ascii="Courier New" w:hAnsi="Courier New" w:cs="Courier New"/>
          <w:color w:val="C00000"/>
        </w:rPr>
      </w:pPr>
      <w:r w:rsidRPr="00D741E0">
        <w:rPr>
          <w:rFonts w:ascii="Courier New" w:hAnsi="Courier New" w:cs="Courier New"/>
          <w:color w:val="000000" w:themeColor="text1"/>
        </w:rPr>
        <w:t>Non-authoritative answer:</w:t>
      </w:r>
    </w:p>
    <w:p w14:paraId="188C511B" w14:textId="30D6A33E" w:rsidR="00D741E0" w:rsidRPr="00D741E0" w:rsidRDefault="00D741E0" w:rsidP="00D741E0">
      <w:pPr>
        <w:pStyle w:val="NormalWeb"/>
        <w:pBdr>
          <w:left w:val="wave" w:sz="6" w:space="4" w:color="auto"/>
        </w:pBdr>
        <w:spacing w:before="0" w:beforeAutospacing="0" w:after="0" w:afterAutospacing="0"/>
        <w:ind w:left="810"/>
        <w:rPr>
          <w:rFonts w:ascii="Courier New" w:hAnsi="Courier New" w:cs="Courier New"/>
          <w:color w:val="C00000"/>
        </w:rPr>
      </w:pPr>
      <w:r w:rsidRPr="00D741E0">
        <w:rPr>
          <w:rFonts w:ascii="Courier New" w:hAnsi="Courier New" w:cs="Courier New"/>
          <w:color w:val="000000" w:themeColor="text1"/>
        </w:rPr>
        <w:t>Name:   pltw.org</w:t>
      </w:r>
    </w:p>
    <w:p w14:paraId="5A103D38" w14:textId="35414556" w:rsidR="00934E60" w:rsidRPr="00934E60" w:rsidRDefault="00D741E0" w:rsidP="00D741E0">
      <w:pPr>
        <w:pStyle w:val="NormalWeb"/>
        <w:pBdr>
          <w:left w:val="wave" w:sz="6" w:space="4" w:color="auto"/>
        </w:pBdr>
        <w:spacing w:before="0" w:beforeAutospacing="0" w:after="0" w:afterAutospacing="0"/>
        <w:ind w:left="810"/>
        <w:rPr>
          <w:rFonts w:ascii="Courier New" w:hAnsi="Courier New" w:cs="Courier New"/>
          <w:color w:val="000000" w:themeColor="text1"/>
        </w:rPr>
      </w:pPr>
      <w:r w:rsidRPr="00D741E0">
        <w:rPr>
          <w:rFonts w:ascii="Courier New" w:hAnsi="Courier New" w:cs="Courier New"/>
          <w:color w:val="000000" w:themeColor="text1"/>
        </w:rPr>
        <w:t xml:space="preserve">Address: </w:t>
      </w:r>
      <w:r w:rsidR="00356DE9">
        <w:rPr>
          <w:rFonts w:ascii="Courier New" w:hAnsi="Courier New" w:cs="Courier New"/>
          <w:color w:val="000000" w:themeColor="text1"/>
        </w:rPr>
        <w:tab/>
      </w:r>
      <w:r w:rsidR="00356DE9">
        <w:rPr>
          <w:rFonts w:ascii="Courier New" w:hAnsi="Courier New" w:cs="Courier New"/>
          <w:color w:val="000000" w:themeColor="text1"/>
        </w:rPr>
        <w:tab/>
        <w:t>190.93.241.249</w:t>
      </w:r>
    </w:p>
    <w:p w14:paraId="3C0960F7" w14:textId="77777777" w:rsidR="00D741E0" w:rsidRDefault="00D741E0" w:rsidP="00934E60">
      <w:pPr>
        <w:pStyle w:val="NormalWeb"/>
        <w:spacing w:before="0" w:beforeAutospacing="0" w:after="0" w:afterAutospacing="0"/>
        <w:ind w:left="810"/>
        <w:rPr>
          <w:rFonts w:ascii="Georgia" w:hAnsi="Georgia" w:cs="Arial"/>
        </w:rPr>
      </w:pPr>
    </w:p>
    <w:p w14:paraId="4ED9B27B" w14:textId="1BDAFA24" w:rsidR="00E712EF" w:rsidRPr="006731B8" w:rsidRDefault="003439BC" w:rsidP="00934E60">
      <w:pPr>
        <w:pStyle w:val="NormalWeb"/>
        <w:spacing w:before="0" w:beforeAutospacing="0" w:after="0" w:afterAutospacing="0"/>
        <w:ind w:left="810"/>
        <w:rPr>
          <w:rFonts w:ascii="Georgia" w:hAnsi="Georgia" w:cs="Arial"/>
        </w:rPr>
      </w:pPr>
      <w:r w:rsidRPr="006731B8">
        <w:rPr>
          <w:rFonts w:ascii="Georgia" w:hAnsi="Georgia" w:cs="Arial"/>
        </w:rPr>
        <w:t>N</w:t>
      </w:r>
      <w:r w:rsidR="006839AA" w:rsidRPr="006731B8">
        <w:rPr>
          <w:rFonts w:ascii="Georgia" w:hAnsi="Georgia" w:cs="Arial"/>
        </w:rPr>
        <w:t>ot</w:t>
      </w:r>
      <w:r w:rsidRPr="006731B8">
        <w:rPr>
          <w:rFonts w:ascii="Georgia" w:hAnsi="Georgia" w:cs="Arial"/>
        </w:rPr>
        <w:t>e</w:t>
      </w:r>
      <w:r w:rsidR="006839AA" w:rsidRPr="006731B8">
        <w:rPr>
          <w:rFonts w:ascii="Georgia" w:hAnsi="Georgia" w:cs="Arial"/>
        </w:rPr>
        <w:t xml:space="preserve"> that the </w:t>
      </w:r>
      <w:r w:rsidRPr="006731B8">
        <w:rPr>
          <w:rFonts w:ascii="Georgia" w:hAnsi="Georgia" w:cs="Arial"/>
        </w:rPr>
        <w:t xml:space="preserve">results indicate </w:t>
      </w:r>
      <w:r w:rsidR="006839AA" w:rsidRPr="006731B8">
        <w:rPr>
          <w:rFonts w:ascii="Georgia" w:hAnsi="Georgia" w:cs="Arial"/>
        </w:rPr>
        <w:t xml:space="preserve">a non-authoritative </w:t>
      </w:r>
      <w:r w:rsidR="00D741E0">
        <w:rPr>
          <w:rFonts w:ascii="Georgia" w:hAnsi="Georgia" w:cs="Arial"/>
        </w:rPr>
        <w:t xml:space="preserve">answer. </w:t>
      </w:r>
      <w:r w:rsidR="006839AA" w:rsidRPr="006731B8">
        <w:rPr>
          <w:rFonts w:ascii="Georgia" w:hAnsi="Georgia" w:cs="Arial"/>
        </w:rPr>
        <w:t>This means that the inform</w:t>
      </w:r>
      <w:r w:rsidR="00D741E0">
        <w:rPr>
          <w:rFonts w:ascii="Georgia" w:hAnsi="Georgia" w:cs="Arial"/>
        </w:rPr>
        <w:t xml:space="preserve">ation was </w:t>
      </w:r>
      <w:r w:rsidR="008B1135">
        <w:rPr>
          <w:rFonts w:ascii="Georgia" w:hAnsi="Georgia" w:cs="Arial"/>
        </w:rPr>
        <w:t xml:space="preserve">from the </w:t>
      </w:r>
      <w:r w:rsidR="00D741E0">
        <w:rPr>
          <w:rFonts w:ascii="Georgia" w:hAnsi="Georgia" w:cs="Arial"/>
        </w:rPr>
        <w:t xml:space="preserve">cache </w:t>
      </w:r>
      <w:r w:rsidR="00356DE9">
        <w:rPr>
          <w:rFonts w:ascii="Georgia" w:hAnsi="Georgia" w:cs="Arial"/>
        </w:rPr>
        <w:t xml:space="preserve">of the recursive name server </w:t>
      </w:r>
      <w:r w:rsidR="00356DE9" w:rsidRPr="00172773">
        <w:rPr>
          <w:rFonts w:ascii="Courier New" w:hAnsi="Courier New" w:cs="Courier New"/>
          <w:sz w:val="22"/>
          <w:szCs w:val="22"/>
        </w:rPr>
        <w:t>10.0.134.17</w:t>
      </w:r>
      <w:r w:rsidR="00356DE9">
        <w:rPr>
          <w:rFonts w:ascii="Georgia" w:hAnsi="Georgia" w:cs="Arial"/>
        </w:rPr>
        <w:t xml:space="preserve"> </w:t>
      </w:r>
      <w:r w:rsidR="008B1135">
        <w:rPr>
          <w:rFonts w:ascii="Georgia" w:hAnsi="Georgia" w:cs="Arial"/>
        </w:rPr>
        <w:t xml:space="preserve">rather than </w:t>
      </w:r>
      <w:r w:rsidR="00D741E0">
        <w:rPr>
          <w:rFonts w:ascii="Georgia" w:hAnsi="Georgia" w:cs="Arial"/>
        </w:rPr>
        <w:t xml:space="preserve">freshly obtained </w:t>
      </w:r>
      <w:r w:rsidR="008B1135">
        <w:rPr>
          <w:rFonts w:ascii="Georgia" w:hAnsi="Georgia" w:cs="Arial"/>
        </w:rPr>
        <w:t xml:space="preserve">from the name server for </w:t>
      </w:r>
      <w:r w:rsidR="006839AA" w:rsidRPr="00C16F84">
        <w:rPr>
          <w:rFonts w:ascii="Courier New" w:hAnsi="Courier New" w:cs="Courier New"/>
          <w:sz w:val="22"/>
          <w:szCs w:val="22"/>
          <w:shd w:val="clear" w:color="auto" w:fill="DAEEF3" w:themeFill="accent5" w:themeFillTint="33"/>
        </w:rPr>
        <w:t>.org</w:t>
      </w:r>
      <w:r w:rsidR="008B1135">
        <w:rPr>
          <w:rFonts w:ascii="Georgia" w:hAnsi="Georgia" w:cs="Arial"/>
        </w:rPr>
        <w:t>. Do</w:t>
      </w:r>
      <w:r w:rsidR="00356DE9">
        <w:rPr>
          <w:rFonts w:ascii="Georgia" w:hAnsi="Georgia" w:cs="Arial"/>
        </w:rPr>
        <w:t xml:space="preserve"> you get</w:t>
      </w:r>
      <w:r w:rsidR="008B1135">
        <w:rPr>
          <w:rFonts w:ascii="Georgia" w:hAnsi="Georgia" w:cs="Arial"/>
        </w:rPr>
        <w:t xml:space="preserve"> the</w:t>
      </w:r>
      <w:r w:rsidR="00152D58" w:rsidRPr="006731B8">
        <w:rPr>
          <w:rFonts w:ascii="Georgia" w:hAnsi="Georgia" w:cs="Arial"/>
        </w:rPr>
        <w:t xml:space="preserve"> </w:t>
      </w:r>
      <w:proofErr w:type="gramStart"/>
      <w:r w:rsidR="00356DE9">
        <w:rPr>
          <w:rFonts w:ascii="Georgia" w:hAnsi="Georgia" w:cs="Arial"/>
        </w:rPr>
        <w:t xml:space="preserve">same </w:t>
      </w:r>
      <w:r w:rsidR="008B1135">
        <w:rPr>
          <w:rFonts w:ascii="Georgia" w:hAnsi="Georgia" w:cs="Arial"/>
        </w:rPr>
        <w:t xml:space="preserve"> </w:t>
      </w:r>
      <w:r w:rsidR="00356DE9">
        <w:rPr>
          <w:rFonts w:ascii="Georgia" w:hAnsi="Georgia" w:cs="Arial"/>
        </w:rPr>
        <w:t>response</w:t>
      </w:r>
      <w:proofErr w:type="gramEnd"/>
      <w:r w:rsidR="00356DE9">
        <w:rPr>
          <w:rFonts w:ascii="Georgia" w:hAnsi="Georgia" w:cs="Arial"/>
        </w:rPr>
        <w:t xml:space="preserve"> if you look up the IP addresses of subdomains of pltw.org?</w:t>
      </w:r>
    </w:p>
    <w:p w14:paraId="10A0EEDB" w14:textId="77777777" w:rsidR="0088478F" w:rsidRPr="006731B8" w:rsidRDefault="0088478F" w:rsidP="0088478F">
      <w:pPr>
        <w:pStyle w:val="NormalWeb"/>
        <w:spacing w:before="0" w:beforeAutospacing="0" w:after="0" w:afterAutospacing="0"/>
        <w:ind w:left="810"/>
        <w:rPr>
          <w:rFonts w:ascii="Georgia" w:hAnsi="Georgia" w:cs="Arial"/>
        </w:rPr>
      </w:pPr>
    </w:p>
    <w:p w14:paraId="08F7F6B1" w14:textId="77777777" w:rsidR="00E712EF" w:rsidRPr="006731B8" w:rsidRDefault="00B41AC8" w:rsidP="002864D9">
      <w:pPr>
        <w:pStyle w:val="NormalWeb"/>
        <w:numPr>
          <w:ilvl w:val="0"/>
          <w:numId w:val="20"/>
        </w:numPr>
        <w:spacing w:before="0" w:beforeAutospacing="0" w:after="0" w:afterAutospacing="0"/>
        <w:rPr>
          <w:rFonts w:ascii="Georgia" w:hAnsi="Georgia" w:cs="Arial"/>
        </w:rPr>
      </w:pPr>
      <w:r>
        <w:rPr>
          <w:rFonts w:ascii="Georgia" w:hAnsi="Georgia" w:cs="Arial"/>
        </w:rPr>
        <w:t>U</w:t>
      </w:r>
      <w:r w:rsidR="00152D58" w:rsidRPr="006731B8">
        <w:rPr>
          <w:rFonts w:ascii="Georgia" w:hAnsi="Georgia" w:cs="Arial"/>
        </w:rPr>
        <w:t>se</w:t>
      </w:r>
      <w:r w:rsidR="00152D58">
        <w:rPr>
          <w:rFonts w:ascii="Arial" w:hAnsi="Arial" w:cs="Arial"/>
        </w:rPr>
        <w:t xml:space="preserve"> </w:t>
      </w:r>
      <w:proofErr w:type="spellStart"/>
      <w:r w:rsidR="00152D58">
        <w:rPr>
          <w:rFonts w:ascii="Courier New" w:hAnsi="Courier New" w:cs="Courier New"/>
          <w:color w:val="000000" w:themeColor="text1"/>
          <w:sz w:val="22"/>
          <w:szCs w:val="22"/>
          <w:shd w:val="clear" w:color="auto" w:fill="DAEEF3" w:themeFill="accent5" w:themeFillTint="33"/>
        </w:rPr>
        <w:t>nslookup</w:t>
      </w:r>
      <w:proofErr w:type="spellEnd"/>
      <w:r w:rsidR="00152D58">
        <w:rPr>
          <w:rFonts w:ascii="Arial" w:hAnsi="Arial" w:cs="Arial"/>
        </w:rPr>
        <w:t xml:space="preserve"> </w:t>
      </w:r>
      <w:r w:rsidR="00152D58" w:rsidRPr="006731B8">
        <w:rPr>
          <w:rFonts w:ascii="Georgia" w:hAnsi="Georgia" w:cs="Arial"/>
        </w:rPr>
        <w:t xml:space="preserve">to find the IP address </w:t>
      </w:r>
      <w:r>
        <w:rPr>
          <w:rFonts w:ascii="Georgia" w:hAnsi="Georgia" w:cs="Arial"/>
        </w:rPr>
        <w:t>for</w:t>
      </w:r>
      <w:r w:rsidR="00152D58" w:rsidRPr="006731B8">
        <w:rPr>
          <w:rFonts w:ascii="Georgia" w:hAnsi="Georgia" w:cs="Arial"/>
        </w:rPr>
        <w:t xml:space="preserve"> </w:t>
      </w:r>
      <w:r>
        <w:rPr>
          <w:rFonts w:ascii="Georgia" w:hAnsi="Georgia" w:cs="Arial"/>
        </w:rPr>
        <w:t xml:space="preserve">the </w:t>
      </w:r>
      <w:r w:rsidR="00152D58" w:rsidRPr="006731B8">
        <w:rPr>
          <w:rFonts w:ascii="Georgia" w:hAnsi="Georgia" w:cs="Arial"/>
        </w:rPr>
        <w:t>web</w:t>
      </w:r>
      <w:r>
        <w:rPr>
          <w:rFonts w:ascii="Georgia" w:hAnsi="Georgia" w:cs="Arial"/>
        </w:rPr>
        <w:t xml:space="preserve"> server</w:t>
      </w:r>
      <w:r w:rsidR="00152D58" w:rsidRPr="006731B8">
        <w:rPr>
          <w:rFonts w:ascii="Georgia" w:hAnsi="Georgia" w:cs="Arial"/>
        </w:rPr>
        <w:t xml:space="preserve"> </w:t>
      </w:r>
      <w:r>
        <w:rPr>
          <w:rFonts w:ascii="Georgia" w:hAnsi="Georgia" w:cs="Arial"/>
        </w:rPr>
        <w:t xml:space="preserve">of your favorite web </w:t>
      </w:r>
      <w:r w:rsidR="00152D58" w:rsidRPr="006731B8">
        <w:rPr>
          <w:rFonts w:ascii="Georgia" w:hAnsi="Georgia" w:cs="Arial"/>
        </w:rPr>
        <w:t xml:space="preserve">page. Simply </w:t>
      </w:r>
      <w:proofErr w:type="gramStart"/>
      <w:r w:rsidR="00152D58" w:rsidRPr="006731B8">
        <w:rPr>
          <w:rFonts w:ascii="Georgia" w:hAnsi="Georgia" w:cs="Arial"/>
        </w:rPr>
        <w:t>type</w:t>
      </w:r>
      <w:r w:rsidR="00152D58">
        <w:rPr>
          <w:rFonts w:ascii="Arial" w:hAnsi="Arial" w:cs="Arial"/>
        </w:rPr>
        <w:t xml:space="preserve"> </w:t>
      </w:r>
      <w:r w:rsidR="00152D58">
        <w:rPr>
          <w:rFonts w:ascii="Courier New" w:hAnsi="Courier New" w:cs="Courier New"/>
          <w:color w:val="000000" w:themeColor="text1"/>
          <w:sz w:val="22"/>
          <w:szCs w:val="22"/>
          <w:shd w:val="clear" w:color="auto" w:fill="DAEEF3" w:themeFill="accent5" w:themeFillTint="33"/>
        </w:rPr>
        <w:t> </w:t>
      </w:r>
      <w:proofErr w:type="spellStart"/>
      <w:r w:rsidR="00152D58">
        <w:rPr>
          <w:rFonts w:ascii="Courier New" w:hAnsi="Courier New" w:cs="Courier New"/>
          <w:color w:val="000000" w:themeColor="text1"/>
          <w:sz w:val="22"/>
          <w:szCs w:val="22"/>
          <w:shd w:val="clear" w:color="auto" w:fill="DAEEF3" w:themeFill="accent5" w:themeFillTint="33"/>
        </w:rPr>
        <w:t>nslookup</w:t>
      </w:r>
      <w:proofErr w:type="spellEnd"/>
      <w:proofErr w:type="gramEnd"/>
      <w:r w:rsidR="00152D58" w:rsidRPr="005E4A38">
        <w:rPr>
          <w:rFonts w:ascii="Courier New" w:hAnsi="Courier New" w:cs="Courier New"/>
          <w:color w:val="000000" w:themeColor="text1"/>
          <w:sz w:val="22"/>
          <w:szCs w:val="22"/>
          <w:shd w:val="clear" w:color="auto" w:fill="DAEEF3" w:themeFill="accent5" w:themeFillTint="33"/>
        </w:rPr>
        <w:t> </w:t>
      </w:r>
      <w:r w:rsidR="00152D58">
        <w:rPr>
          <w:rFonts w:ascii="Arial" w:hAnsi="Arial" w:cs="Arial"/>
        </w:rPr>
        <w:t xml:space="preserve"> </w:t>
      </w:r>
      <w:r w:rsidR="00152D58" w:rsidRPr="006731B8">
        <w:rPr>
          <w:rFonts w:ascii="Georgia" w:hAnsi="Georgia" w:cs="Arial"/>
        </w:rPr>
        <w:t>followed by the URL of your favorite website. Record your information here.</w:t>
      </w:r>
    </w:p>
    <w:p w14:paraId="2BBFA172" w14:textId="77777777" w:rsidR="00152D58" w:rsidRPr="006731B8" w:rsidRDefault="00152D58" w:rsidP="00152D58">
      <w:pPr>
        <w:pStyle w:val="NormalWeb"/>
        <w:spacing w:before="0" w:beforeAutospacing="0" w:after="0" w:afterAutospacing="0"/>
        <w:ind w:left="810"/>
        <w:rPr>
          <w:rFonts w:ascii="Georgia" w:hAnsi="Georgia" w:cs="Arial"/>
        </w:rPr>
      </w:pPr>
    </w:p>
    <w:p w14:paraId="71A14E47" w14:textId="3ABAFF9C" w:rsidR="00B41AC8" w:rsidRDefault="00D57483" w:rsidP="00B41AC8">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B41AC8" w:rsidRPr="00B27CBB">
        <w:rPr>
          <w:rFonts w:ascii="Courier New" w:hAnsi="Courier New" w:cs="Courier New"/>
          <w:color w:val="000000" w:themeColor="text1"/>
        </w:rPr>
        <w:t xml:space="preserve"> [~</w:t>
      </w:r>
      <w:proofErr w:type="gramStart"/>
      <w:r w:rsidR="00B41AC8" w:rsidRPr="00B27CBB">
        <w:rPr>
          <w:rFonts w:ascii="Courier New" w:hAnsi="Courier New" w:cs="Courier New"/>
          <w:color w:val="000000" w:themeColor="text1"/>
        </w:rPr>
        <w:t>]#</w:t>
      </w:r>
      <w:proofErr w:type="gramEnd"/>
      <w:r w:rsidR="00B41AC8" w:rsidRPr="00B27CBB">
        <w:rPr>
          <w:rFonts w:ascii="Courier New" w:hAnsi="Courier New" w:cs="Courier New"/>
          <w:color w:val="000000" w:themeColor="text1"/>
        </w:rPr>
        <w:t xml:space="preserve"> </w:t>
      </w:r>
      <w:proofErr w:type="spellStart"/>
      <w:r w:rsidR="00B41AC8">
        <w:rPr>
          <w:rFonts w:ascii="Courier New" w:hAnsi="Courier New" w:cs="Courier New"/>
          <w:color w:val="C00000"/>
        </w:rPr>
        <w:t>nslookup</w:t>
      </w:r>
      <w:proofErr w:type="spellEnd"/>
      <w:r w:rsidR="00B41AC8">
        <w:rPr>
          <w:rFonts w:ascii="Courier New" w:hAnsi="Courier New" w:cs="Courier New"/>
          <w:color w:val="C00000"/>
        </w:rPr>
        <w:t xml:space="preserve"> www.coolsite.com</w:t>
      </w:r>
    </w:p>
    <w:p w14:paraId="5444FF04" w14:textId="77777777" w:rsidR="00B41AC8" w:rsidRDefault="00B41AC8" w:rsidP="00152D58">
      <w:pPr>
        <w:pStyle w:val="NormalWeb"/>
        <w:spacing w:before="0" w:beforeAutospacing="0" w:after="0" w:afterAutospacing="0"/>
        <w:ind w:left="810"/>
        <w:rPr>
          <w:rFonts w:ascii="Georgia" w:hAnsi="Georgia" w:cs="Arial"/>
        </w:rPr>
      </w:pPr>
    </w:p>
    <w:p w14:paraId="75F814CA" w14:textId="2A907188" w:rsidR="00152D58" w:rsidRPr="006731B8" w:rsidRDefault="007D77EA" w:rsidP="00152D58">
      <w:pPr>
        <w:pStyle w:val="NormalWeb"/>
        <w:spacing w:before="0" w:beforeAutospacing="0" w:after="0" w:afterAutospacing="0"/>
        <w:ind w:left="810"/>
        <w:rPr>
          <w:rFonts w:ascii="Georgia" w:hAnsi="Georgia" w:cs="Arial"/>
        </w:rPr>
      </w:pPr>
      <w:r>
        <w:rPr>
          <w:rFonts w:ascii="Georgia" w:hAnsi="Georgia" w:cs="Arial"/>
        </w:rPr>
        <w:t xml:space="preserve">URL of favorite website: </w:t>
      </w:r>
      <w:r w:rsidR="00152D58" w:rsidRPr="006731B8">
        <w:rPr>
          <w:rFonts w:ascii="Georgia" w:hAnsi="Georgia" w:cs="Arial"/>
        </w:rPr>
        <w:t>_______</w:t>
      </w:r>
      <w:r>
        <w:rPr>
          <w:rFonts w:ascii="Georgia" w:hAnsi="Georgia" w:cs="Arial"/>
        </w:rPr>
        <w:t>_______________________________</w:t>
      </w:r>
    </w:p>
    <w:p w14:paraId="49428F81" w14:textId="77777777" w:rsidR="00152D58" w:rsidRPr="006731B8" w:rsidRDefault="00152D58" w:rsidP="00152D58">
      <w:pPr>
        <w:pStyle w:val="NormalWeb"/>
        <w:spacing w:before="0" w:beforeAutospacing="0" w:after="0" w:afterAutospacing="0"/>
        <w:ind w:left="810"/>
        <w:rPr>
          <w:rFonts w:ascii="Georgia" w:hAnsi="Georgia" w:cs="Arial"/>
        </w:rPr>
      </w:pPr>
    </w:p>
    <w:p w14:paraId="1988271A" w14:textId="2E8D740A" w:rsidR="00152D58" w:rsidRPr="006731B8" w:rsidRDefault="00B41AC8" w:rsidP="00152D58">
      <w:pPr>
        <w:pStyle w:val="NormalWeb"/>
        <w:spacing w:before="0" w:beforeAutospacing="0" w:after="0" w:afterAutospacing="0"/>
        <w:ind w:left="810"/>
        <w:rPr>
          <w:rFonts w:ascii="Georgia" w:hAnsi="Georgia" w:cs="Arial"/>
        </w:rPr>
      </w:pPr>
      <w:r>
        <w:rPr>
          <w:rFonts w:ascii="Georgia" w:hAnsi="Georgia" w:cs="Arial"/>
        </w:rPr>
        <w:t>IP a</w:t>
      </w:r>
      <w:r w:rsidR="00152D58" w:rsidRPr="006731B8">
        <w:rPr>
          <w:rFonts w:ascii="Georgia" w:hAnsi="Georgia" w:cs="Arial"/>
        </w:rPr>
        <w:t>ddress of favorite web</w:t>
      </w:r>
      <w:r>
        <w:rPr>
          <w:rFonts w:ascii="Georgia" w:hAnsi="Georgia" w:cs="Arial"/>
        </w:rPr>
        <w:t xml:space="preserve"> </w:t>
      </w:r>
      <w:r w:rsidR="00152D58" w:rsidRPr="006731B8">
        <w:rPr>
          <w:rFonts w:ascii="Georgia" w:hAnsi="Georgia" w:cs="Arial"/>
        </w:rPr>
        <w:t>s</w:t>
      </w:r>
      <w:r>
        <w:rPr>
          <w:rFonts w:ascii="Georgia" w:hAnsi="Georgia" w:cs="Arial"/>
        </w:rPr>
        <w:t>erver</w:t>
      </w:r>
      <w:proofErr w:type="gramStart"/>
      <w:r w:rsidR="00152D58" w:rsidRPr="006731B8">
        <w:rPr>
          <w:rFonts w:ascii="Georgia" w:hAnsi="Georgia" w:cs="Arial"/>
        </w:rPr>
        <w:t>:_</w:t>
      </w:r>
      <w:proofErr w:type="gramEnd"/>
      <w:r w:rsidR="00152D58" w:rsidRPr="006731B8">
        <w:rPr>
          <w:rFonts w:ascii="Georgia" w:hAnsi="Georgia" w:cs="Arial"/>
        </w:rPr>
        <w:t>_______________________________</w:t>
      </w:r>
    </w:p>
    <w:p w14:paraId="1750BEC1" w14:textId="77777777" w:rsidR="00B46878" w:rsidRDefault="00B46878" w:rsidP="00152D58">
      <w:pPr>
        <w:pStyle w:val="NormalWeb"/>
        <w:spacing w:before="0" w:beforeAutospacing="0" w:after="0" w:afterAutospacing="0"/>
        <w:ind w:left="810"/>
        <w:rPr>
          <w:rFonts w:ascii="Georgia" w:hAnsi="Georgia" w:cs="Arial"/>
        </w:rPr>
      </w:pPr>
    </w:p>
    <w:p w14:paraId="0FB2AF55" w14:textId="77777777" w:rsidR="006F292C" w:rsidRDefault="006F292C"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To see the work of the authoritative DNS servers, use the </w:t>
      </w:r>
      <w:r>
        <w:rPr>
          <w:rFonts w:ascii="Courier New" w:hAnsi="Courier New" w:cs="Courier New"/>
          <w:color w:val="000000" w:themeColor="text1"/>
          <w:sz w:val="22"/>
          <w:szCs w:val="22"/>
          <w:shd w:val="clear" w:color="auto" w:fill="DAEEF3" w:themeFill="accent5" w:themeFillTint="33"/>
        </w:rPr>
        <w:t>dig</w:t>
      </w:r>
      <w:r w:rsidRPr="006F292C">
        <w:rPr>
          <w:rFonts w:ascii="Georgia" w:hAnsi="Georgia" w:cs="Arial"/>
        </w:rPr>
        <w:t xml:space="preserve"> </w:t>
      </w:r>
      <w:r>
        <w:rPr>
          <w:rFonts w:ascii="Georgia" w:hAnsi="Georgia" w:cs="Arial"/>
        </w:rPr>
        <w:t xml:space="preserve">program with the </w:t>
      </w:r>
      <w:r>
        <w:rPr>
          <w:rFonts w:ascii="Courier New" w:hAnsi="Courier New" w:cs="Courier New"/>
          <w:color w:val="000000" w:themeColor="text1"/>
          <w:sz w:val="22"/>
          <w:szCs w:val="22"/>
          <w:shd w:val="clear" w:color="auto" w:fill="DAEEF3" w:themeFill="accent5" w:themeFillTint="33"/>
        </w:rPr>
        <w:t>+trace</w:t>
      </w:r>
      <w:r>
        <w:rPr>
          <w:rFonts w:ascii="Georgia" w:hAnsi="Georgia" w:cs="Arial"/>
        </w:rPr>
        <w:t xml:space="preserve"> option as shown below.</w:t>
      </w:r>
    </w:p>
    <w:p w14:paraId="54FD12B7" w14:textId="77777777" w:rsidR="006F292C" w:rsidRDefault="006F292C" w:rsidP="006F292C">
      <w:pPr>
        <w:pStyle w:val="NormalWeb"/>
        <w:spacing w:before="0" w:beforeAutospacing="0" w:after="0" w:afterAutospacing="0"/>
        <w:ind w:left="810"/>
        <w:rPr>
          <w:rFonts w:ascii="Courier New" w:hAnsi="Courier New" w:cs="Courier New"/>
        </w:rPr>
      </w:pPr>
    </w:p>
    <w:p w14:paraId="0BC3D139" w14:textId="42FDC7A4" w:rsidR="006F292C" w:rsidRDefault="00D57483" w:rsidP="006F292C">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6F292C" w:rsidRPr="00B27CBB">
        <w:rPr>
          <w:rFonts w:ascii="Courier New" w:hAnsi="Courier New" w:cs="Courier New"/>
          <w:color w:val="000000" w:themeColor="text1"/>
        </w:rPr>
        <w:t xml:space="preserve"> [~</w:t>
      </w:r>
      <w:proofErr w:type="gramStart"/>
      <w:r w:rsidR="006F292C" w:rsidRPr="00B27CBB">
        <w:rPr>
          <w:rFonts w:ascii="Courier New" w:hAnsi="Courier New" w:cs="Courier New"/>
          <w:color w:val="000000" w:themeColor="text1"/>
        </w:rPr>
        <w:t>]#</w:t>
      </w:r>
      <w:proofErr w:type="gramEnd"/>
      <w:r w:rsidR="006F292C" w:rsidRPr="00B27CBB">
        <w:rPr>
          <w:rFonts w:ascii="Courier New" w:hAnsi="Courier New" w:cs="Courier New"/>
          <w:color w:val="000000" w:themeColor="text1"/>
        </w:rPr>
        <w:t xml:space="preserve"> </w:t>
      </w:r>
      <w:r w:rsidR="006F292C">
        <w:rPr>
          <w:rFonts w:ascii="Courier New" w:hAnsi="Courier New" w:cs="Courier New"/>
          <w:color w:val="C00000"/>
        </w:rPr>
        <w:t>dig www.example.org +trace</w:t>
      </w:r>
    </w:p>
    <w:p w14:paraId="723E29E8" w14:textId="77777777" w:rsidR="005E50ED" w:rsidRDefault="005E50ED" w:rsidP="006F292C">
      <w:pPr>
        <w:pStyle w:val="NormalWeb"/>
        <w:pBdr>
          <w:left w:val="wave" w:sz="6" w:space="4" w:color="auto"/>
        </w:pBdr>
        <w:spacing w:before="0" w:beforeAutospacing="0" w:after="0" w:afterAutospacing="0"/>
        <w:ind w:left="810"/>
        <w:rPr>
          <w:rFonts w:ascii="Courier New" w:hAnsi="Courier New" w:cs="Courier New"/>
        </w:rPr>
      </w:pPr>
    </w:p>
    <w:p w14:paraId="55DA9DF2" w14:textId="77777777" w:rsidR="00B41AC8" w:rsidRPr="0088478F" w:rsidRDefault="00B41AC8" w:rsidP="006F292C">
      <w:pPr>
        <w:pStyle w:val="NormalWeb"/>
        <w:pBdr>
          <w:left w:val="wave" w:sz="6" w:space="4" w:color="auto"/>
        </w:pBdr>
        <w:spacing w:before="0" w:beforeAutospacing="0" w:after="0" w:afterAutospacing="0"/>
        <w:ind w:left="810"/>
        <w:rPr>
          <w:rFonts w:ascii="Courier New" w:hAnsi="Courier New" w:cs="Courier New"/>
        </w:rPr>
      </w:pPr>
      <w:r>
        <w:rPr>
          <w:rFonts w:ascii="Courier New" w:hAnsi="Courier New" w:cs="Courier New"/>
        </w:rPr>
        <w:t>www.example.org</w:t>
      </w:r>
      <w:proofErr w:type="gramStart"/>
      <w:r>
        <w:rPr>
          <w:rFonts w:ascii="Courier New" w:hAnsi="Courier New" w:cs="Courier New"/>
        </w:rPr>
        <w:t>.  4697</w:t>
      </w:r>
      <w:proofErr w:type="gramEnd"/>
      <w:r>
        <w:rPr>
          <w:rFonts w:ascii="Courier New" w:hAnsi="Courier New" w:cs="Courier New"/>
        </w:rPr>
        <w:t xml:space="preserve">    IN   A  </w:t>
      </w:r>
      <w:r w:rsidRPr="0088478F">
        <w:rPr>
          <w:rFonts w:ascii="Courier New" w:hAnsi="Courier New" w:cs="Courier New"/>
        </w:rPr>
        <w:t xml:space="preserve">  93.184.216.119</w:t>
      </w:r>
    </w:p>
    <w:p w14:paraId="3EEA1FB6" w14:textId="77777777" w:rsidR="00B41AC8" w:rsidRDefault="00B41AC8" w:rsidP="006F292C">
      <w:pPr>
        <w:pStyle w:val="NormalWeb"/>
        <w:spacing w:before="0" w:beforeAutospacing="0" w:after="0" w:afterAutospacing="0"/>
        <w:ind w:left="810"/>
        <w:rPr>
          <w:rFonts w:ascii="Georgia" w:hAnsi="Georgia" w:cs="Arial"/>
        </w:rPr>
      </w:pPr>
    </w:p>
    <w:p w14:paraId="36CF57F1" w14:textId="7D1F9EAD" w:rsidR="006F292C" w:rsidRDefault="006F292C" w:rsidP="006F292C">
      <w:pPr>
        <w:pStyle w:val="NormalWeb"/>
        <w:spacing w:before="0" w:beforeAutospacing="0" w:after="0" w:afterAutospacing="0"/>
        <w:ind w:left="810"/>
        <w:rPr>
          <w:rFonts w:ascii="Georgia" w:hAnsi="Georgia" w:cs="Arial"/>
        </w:rPr>
      </w:pPr>
      <w:r>
        <w:rPr>
          <w:rFonts w:ascii="Georgia" w:hAnsi="Georgia" w:cs="Arial"/>
        </w:rPr>
        <w:t>The</w:t>
      </w:r>
      <w:r w:rsidR="005E50ED">
        <w:rPr>
          <w:rFonts w:ascii="Georgia" w:hAnsi="Georgia" w:cs="Arial"/>
        </w:rPr>
        <w:t xml:space="preserve">re is much more output from the dig program (domain information groper) than shown here. First, the recursive DNS server reports the domain name of </w:t>
      </w:r>
      <w:r w:rsidR="00905AD2">
        <w:rPr>
          <w:rFonts w:ascii="Georgia" w:hAnsi="Georgia" w:cs="Arial"/>
        </w:rPr>
        <w:t>one or more</w:t>
      </w:r>
      <w:r>
        <w:rPr>
          <w:rFonts w:ascii="Georgia" w:hAnsi="Georgia" w:cs="Arial"/>
        </w:rPr>
        <w:t xml:space="preserve"> root servers.</w:t>
      </w:r>
      <w:r w:rsidR="005E50ED">
        <w:rPr>
          <w:rFonts w:ascii="Georgia" w:hAnsi="Georgia" w:cs="Arial"/>
        </w:rPr>
        <w:t xml:space="preserve"> The recursive server asks one of the root servers for the IP address of </w:t>
      </w:r>
      <w:r w:rsidR="005E50ED">
        <w:rPr>
          <w:rFonts w:ascii="Courier New" w:hAnsi="Courier New" w:cs="Courier New"/>
          <w:shd w:val="clear" w:color="auto" w:fill="DAEEF3" w:themeFill="accent5" w:themeFillTint="33"/>
        </w:rPr>
        <w:t>www.e</w:t>
      </w:r>
      <w:r w:rsidR="005E50ED" w:rsidRPr="00967FA5">
        <w:rPr>
          <w:rFonts w:ascii="Courier New" w:hAnsi="Courier New" w:cs="Courier New"/>
          <w:shd w:val="clear" w:color="auto" w:fill="DAEEF3" w:themeFill="accent5" w:themeFillTint="33"/>
        </w:rPr>
        <w:t>xample.</w:t>
      </w:r>
      <w:r w:rsidR="005E50ED">
        <w:rPr>
          <w:rFonts w:ascii="Courier New" w:hAnsi="Courier New" w:cs="Courier New"/>
          <w:shd w:val="clear" w:color="auto" w:fill="DAEEF3" w:themeFill="accent5" w:themeFillTint="33"/>
        </w:rPr>
        <w:t>org</w:t>
      </w:r>
      <w:r w:rsidR="005E50ED">
        <w:rPr>
          <w:rFonts w:ascii="Georgia" w:hAnsi="Georgia"/>
        </w:rPr>
        <w:t xml:space="preserve">. That root DNS server </w:t>
      </w:r>
      <w:r w:rsidR="00BB0FA1">
        <w:rPr>
          <w:rFonts w:ascii="Georgia" w:hAnsi="Georgia"/>
        </w:rPr>
        <w:t>responds</w:t>
      </w:r>
      <w:r w:rsidR="005E50ED">
        <w:rPr>
          <w:rFonts w:ascii="Georgia" w:hAnsi="Georgia"/>
        </w:rPr>
        <w:t xml:space="preserve"> with the domain names (and IP addresses, though not shown in the output) </w:t>
      </w:r>
      <w:r w:rsidR="005E50ED">
        <w:rPr>
          <w:rFonts w:ascii="Georgia" w:hAnsi="Georgia" w:cs="Arial"/>
        </w:rPr>
        <w:t xml:space="preserve">for the </w:t>
      </w:r>
      <w:r w:rsidR="005E50ED" w:rsidRPr="006F292C">
        <w:rPr>
          <w:rFonts w:ascii="Courier New" w:hAnsi="Courier New" w:cs="Courier New"/>
          <w:shd w:val="clear" w:color="auto" w:fill="DAEEF3" w:themeFill="accent5" w:themeFillTint="33"/>
        </w:rPr>
        <w:t>.org</w:t>
      </w:r>
      <w:r>
        <w:rPr>
          <w:rFonts w:ascii="Georgia" w:hAnsi="Georgia" w:cs="Arial"/>
        </w:rPr>
        <w:t xml:space="preserve"> </w:t>
      </w:r>
      <w:r w:rsidR="005E50ED">
        <w:rPr>
          <w:rFonts w:ascii="Georgia" w:hAnsi="Georgia" w:cs="Arial"/>
        </w:rPr>
        <w:t xml:space="preserve">name servers. </w:t>
      </w:r>
      <w:r>
        <w:rPr>
          <w:rFonts w:ascii="Georgia" w:hAnsi="Georgia" w:cs="Arial"/>
        </w:rPr>
        <w:t xml:space="preserve">The </w:t>
      </w:r>
      <w:r w:rsidRPr="006F292C">
        <w:rPr>
          <w:rFonts w:ascii="Courier New" w:hAnsi="Courier New" w:cs="Courier New"/>
          <w:shd w:val="clear" w:color="auto" w:fill="DAEEF3" w:themeFill="accent5" w:themeFillTint="33"/>
        </w:rPr>
        <w:t>NS</w:t>
      </w:r>
      <w:r>
        <w:rPr>
          <w:rFonts w:ascii="Georgia" w:hAnsi="Georgia" w:cs="Arial"/>
        </w:rPr>
        <w:t xml:space="preserve"> records refer to other name servers, while the </w:t>
      </w:r>
      <w:r w:rsidRPr="006F292C">
        <w:rPr>
          <w:rFonts w:ascii="Courier New" w:hAnsi="Courier New" w:cs="Courier New"/>
          <w:shd w:val="clear" w:color="auto" w:fill="DAEEF3" w:themeFill="accent5" w:themeFillTint="33"/>
        </w:rPr>
        <w:t>A</w:t>
      </w:r>
      <w:r>
        <w:rPr>
          <w:rFonts w:ascii="Georgia" w:hAnsi="Georgia" w:cs="Arial"/>
        </w:rPr>
        <w:t xml:space="preserve"> record </w:t>
      </w:r>
      <w:r w:rsidR="005E50ED">
        <w:rPr>
          <w:rFonts w:ascii="Georgia" w:hAnsi="Georgia" w:cs="Arial"/>
        </w:rPr>
        <w:t xml:space="preserve">shown above </w:t>
      </w:r>
      <w:r>
        <w:rPr>
          <w:rFonts w:ascii="Georgia" w:hAnsi="Georgia" w:cs="Arial"/>
        </w:rPr>
        <w:t xml:space="preserve">finally gives the address. How many separate machines are serving DNS for the top-level </w:t>
      </w:r>
      <w:r w:rsidRPr="006F292C">
        <w:rPr>
          <w:rFonts w:ascii="Courier New" w:hAnsi="Courier New" w:cs="Courier New"/>
          <w:shd w:val="clear" w:color="auto" w:fill="DAEEF3" w:themeFill="accent5" w:themeFillTint="33"/>
        </w:rPr>
        <w:t>.org</w:t>
      </w:r>
      <w:r>
        <w:rPr>
          <w:rFonts w:ascii="Georgia" w:hAnsi="Georgia" w:cs="Arial"/>
        </w:rPr>
        <w:t xml:space="preserve"> domain?</w:t>
      </w:r>
    </w:p>
    <w:p w14:paraId="4B6D95B0" w14:textId="77777777" w:rsidR="006F292C" w:rsidRPr="006731B8" w:rsidRDefault="006F292C" w:rsidP="006F292C">
      <w:pPr>
        <w:pStyle w:val="NormalWeb"/>
        <w:spacing w:before="0" w:beforeAutospacing="0" w:after="0" w:afterAutospacing="0"/>
        <w:ind w:left="810"/>
        <w:rPr>
          <w:rFonts w:ascii="Georgia" w:hAnsi="Georgia" w:cs="Arial"/>
        </w:rPr>
      </w:pPr>
    </w:p>
    <w:p w14:paraId="4614524F" w14:textId="64CF86FC" w:rsidR="00B41AC8" w:rsidRDefault="006F292C" w:rsidP="006F292C">
      <w:pPr>
        <w:pStyle w:val="NormalWeb"/>
        <w:spacing w:before="0" w:beforeAutospacing="0" w:after="0" w:afterAutospacing="0"/>
        <w:rPr>
          <w:rFonts w:ascii="Georgia" w:hAnsi="Georgia" w:cs="Arial"/>
          <w:b/>
        </w:rPr>
      </w:pPr>
      <w:r w:rsidRPr="006731B8">
        <w:rPr>
          <w:rFonts w:ascii="Georgia" w:hAnsi="Georgia" w:cs="Arial"/>
          <w:b/>
        </w:rPr>
        <w:t>Part I</w:t>
      </w:r>
      <w:r>
        <w:rPr>
          <w:rFonts w:ascii="Georgia" w:hAnsi="Georgia" w:cs="Arial"/>
          <w:b/>
        </w:rPr>
        <w:t>IIC</w:t>
      </w:r>
      <w:r w:rsidRPr="006731B8">
        <w:rPr>
          <w:rFonts w:ascii="Georgia" w:hAnsi="Georgia" w:cs="Arial"/>
          <w:b/>
        </w:rPr>
        <w:t xml:space="preserve">: </w:t>
      </w:r>
      <w:r w:rsidR="00B362B1">
        <w:rPr>
          <w:rFonts w:ascii="Georgia" w:hAnsi="Georgia" w:cs="Arial"/>
          <w:b/>
        </w:rPr>
        <w:t>Latency and b</w:t>
      </w:r>
      <w:r>
        <w:rPr>
          <w:rFonts w:ascii="Georgia" w:hAnsi="Georgia" w:cs="Arial"/>
          <w:b/>
        </w:rPr>
        <w:t xml:space="preserve">andwidth </w:t>
      </w:r>
    </w:p>
    <w:p w14:paraId="14A68495" w14:textId="77777777" w:rsidR="00540676" w:rsidRDefault="00540676" w:rsidP="006F292C">
      <w:pPr>
        <w:pStyle w:val="NormalWeb"/>
        <w:spacing w:before="0" w:beforeAutospacing="0" w:after="0" w:afterAutospacing="0"/>
        <w:rPr>
          <w:rFonts w:ascii="Georgia" w:hAnsi="Georgia" w:cs="Arial"/>
        </w:rPr>
      </w:pPr>
    </w:p>
    <w:p w14:paraId="53390079" w14:textId="590BADDC" w:rsidR="002E527F" w:rsidRDefault="006F292C" w:rsidP="002864D9">
      <w:pPr>
        <w:pStyle w:val="NormalWeb"/>
        <w:numPr>
          <w:ilvl w:val="0"/>
          <w:numId w:val="20"/>
        </w:numPr>
        <w:spacing w:before="0" w:beforeAutospacing="0" w:after="0" w:afterAutospacing="0"/>
        <w:rPr>
          <w:rFonts w:ascii="Georgia" w:hAnsi="Georgia" w:cs="Arial"/>
        </w:rPr>
      </w:pPr>
      <w:r w:rsidRPr="002E527F">
        <w:rPr>
          <w:rFonts w:ascii="Georgia" w:hAnsi="Georgia" w:cs="Arial"/>
        </w:rPr>
        <w:t>Th</w:t>
      </w:r>
      <w:r w:rsidR="005D2E6B" w:rsidRPr="002E527F">
        <w:rPr>
          <w:rFonts w:ascii="Georgia" w:hAnsi="Georgia" w:cs="Arial"/>
        </w:rPr>
        <w:t>e</w:t>
      </w:r>
      <w:r w:rsidR="005D2E6B" w:rsidRPr="002E527F">
        <w:rPr>
          <w:rFonts w:ascii="Arial" w:hAnsi="Arial" w:cs="Arial"/>
        </w:rPr>
        <w:t xml:space="preserve"> </w:t>
      </w:r>
      <w:r w:rsidR="005D2E6B" w:rsidRPr="002E527F">
        <w:rPr>
          <w:rFonts w:ascii="Courier New" w:hAnsi="Courier New" w:cs="Courier New"/>
          <w:color w:val="000000" w:themeColor="text1"/>
          <w:sz w:val="22"/>
          <w:szCs w:val="22"/>
          <w:shd w:val="clear" w:color="auto" w:fill="DAEEF3" w:themeFill="accent5" w:themeFillTint="33"/>
        </w:rPr>
        <w:t>ping</w:t>
      </w:r>
      <w:r w:rsidR="005D2E6B" w:rsidRPr="002E527F">
        <w:rPr>
          <w:rFonts w:ascii="Arial" w:hAnsi="Arial" w:cs="Arial"/>
        </w:rPr>
        <w:t xml:space="preserve"> </w:t>
      </w:r>
      <w:r w:rsidR="005E50ED" w:rsidRPr="002E527F">
        <w:rPr>
          <w:rFonts w:ascii="Georgia" w:hAnsi="Georgia" w:cs="Arial"/>
        </w:rPr>
        <w:t xml:space="preserve">command </w:t>
      </w:r>
      <w:r w:rsidR="005D2E6B" w:rsidRPr="002E527F">
        <w:rPr>
          <w:rFonts w:ascii="Georgia" w:hAnsi="Georgia" w:cs="Arial"/>
        </w:rPr>
        <w:t xml:space="preserve">is another commonly used tool to </w:t>
      </w:r>
      <w:r w:rsidR="003439BC" w:rsidRPr="002E527F">
        <w:rPr>
          <w:rFonts w:ascii="Georgia" w:hAnsi="Georgia" w:cs="Arial"/>
        </w:rPr>
        <w:t xml:space="preserve">see behind the curtain in a computer </w:t>
      </w:r>
      <w:r w:rsidR="005D2E6B" w:rsidRPr="002E527F">
        <w:rPr>
          <w:rFonts w:ascii="Georgia" w:hAnsi="Georgia" w:cs="Arial"/>
        </w:rPr>
        <w:t>network</w:t>
      </w:r>
      <w:r w:rsidR="002E527F">
        <w:rPr>
          <w:rFonts w:ascii="Georgia" w:hAnsi="Georgia" w:cs="Arial"/>
        </w:rPr>
        <w:t>, on both Windows and UNIX-like systems</w:t>
      </w:r>
      <w:r w:rsidR="005D2E6B" w:rsidRPr="002E527F">
        <w:rPr>
          <w:rFonts w:ascii="Georgia" w:hAnsi="Georgia" w:cs="Arial"/>
        </w:rPr>
        <w:t xml:space="preserve">. </w:t>
      </w:r>
      <w:r w:rsidR="000F0257" w:rsidRPr="002E527F">
        <w:rPr>
          <w:rFonts w:ascii="Georgia" w:hAnsi="Georgia" w:cs="Arial"/>
        </w:rPr>
        <w:t xml:space="preserve">The </w:t>
      </w:r>
      <w:r w:rsidR="005E50ED" w:rsidRPr="002E527F">
        <w:rPr>
          <w:rFonts w:ascii="Georgia" w:hAnsi="Georgia" w:cs="Arial"/>
        </w:rPr>
        <w:t>command uses a</w:t>
      </w:r>
      <w:r w:rsidR="000F0257" w:rsidRPr="002E527F">
        <w:rPr>
          <w:rFonts w:ascii="Georgia" w:hAnsi="Georgia" w:cs="Arial"/>
        </w:rPr>
        <w:t xml:space="preserve"> simple</w:t>
      </w:r>
      <w:r w:rsidR="005E50ED" w:rsidRPr="002E527F">
        <w:rPr>
          <w:rFonts w:ascii="Georgia" w:hAnsi="Georgia" w:cs="Arial"/>
        </w:rPr>
        <w:t xml:space="preserve"> protocol</w:t>
      </w:r>
      <w:r w:rsidR="000F0257" w:rsidRPr="002E527F">
        <w:rPr>
          <w:rFonts w:ascii="Georgia" w:hAnsi="Georgia" w:cs="Arial"/>
        </w:rPr>
        <w:t xml:space="preserve">: one host sends a packet </w:t>
      </w:r>
      <w:r w:rsidR="005E50ED" w:rsidRPr="002E527F">
        <w:rPr>
          <w:rFonts w:ascii="Georgia" w:hAnsi="Georgia" w:cs="Arial"/>
        </w:rPr>
        <w:t xml:space="preserve">asking for an echo, </w:t>
      </w:r>
      <w:r w:rsidR="000F0257" w:rsidRPr="002E527F">
        <w:rPr>
          <w:rFonts w:ascii="Georgia" w:hAnsi="Georgia" w:cs="Arial"/>
        </w:rPr>
        <w:t xml:space="preserve">and the target host responds. The ping command </w:t>
      </w:r>
      <w:r w:rsidR="002E527F" w:rsidRPr="002E527F">
        <w:rPr>
          <w:rFonts w:ascii="Georgia" w:hAnsi="Georgia" w:cs="Arial"/>
        </w:rPr>
        <w:t>repeats the process for</w:t>
      </w:r>
      <w:r w:rsidR="000F0257" w:rsidRPr="002E527F">
        <w:rPr>
          <w:rFonts w:ascii="Georgia" w:hAnsi="Georgia" w:cs="Arial"/>
        </w:rPr>
        <w:t xml:space="preserve"> many iterations</w:t>
      </w:r>
      <w:r w:rsidR="002E527F" w:rsidRPr="002E527F">
        <w:rPr>
          <w:rFonts w:ascii="Georgia" w:hAnsi="Georgia" w:cs="Arial"/>
        </w:rPr>
        <w:t xml:space="preserve">. It reports how long the round trips took and whether any packets were dropped. Use Ctrl-c to </w:t>
      </w:r>
      <w:r w:rsidR="002E527F" w:rsidRPr="002E527F">
        <w:rPr>
          <w:rFonts w:ascii="Georgia" w:hAnsi="Georgia" w:cs="Arial"/>
          <w:b/>
        </w:rPr>
        <w:t>kill</w:t>
      </w:r>
      <w:r w:rsidR="002E527F" w:rsidRPr="002E527F">
        <w:rPr>
          <w:rFonts w:ascii="Georgia" w:hAnsi="Georgia" w:cs="Arial"/>
        </w:rPr>
        <w:t xml:space="preserve"> </w:t>
      </w:r>
      <w:proofErr w:type="gramStart"/>
      <w:r w:rsidR="002E527F" w:rsidRPr="002E527F">
        <w:rPr>
          <w:rFonts w:ascii="Georgia" w:hAnsi="Georgia" w:cs="Arial"/>
        </w:rPr>
        <w:t>the</w:t>
      </w:r>
      <w:r w:rsidR="002E527F" w:rsidRPr="002E527F">
        <w:rPr>
          <w:rFonts w:ascii="Arial" w:hAnsi="Arial" w:cs="Arial"/>
        </w:rPr>
        <w:t xml:space="preserve"> </w:t>
      </w:r>
      <w:r w:rsidR="002E527F" w:rsidRPr="002E527F">
        <w:rPr>
          <w:rFonts w:ascii="Courier New" w:hAnsi="Courier New" w:cs="Courier New"/>
          <w:color w:val="000000" w:themeColor="text1"/>
          <w:sz w:val="22"/>
          <w:szCs w:val="22"/>
          <w:shd w:val="clear" w:color="auto" w:fill="DAEEF3" w:themeFill="accent5" w:themeFillTint="33"/>
        </w:rPr>
        <w:t> ping</w:t>
      </w:r>
      <w:proofErr w:type="gramEnd"/>
      <w:r w:rsidR="002E527F" w:rsidRPr="002E527F">
        <w:rPr>
          <w:rFonts w:ascii="Courier New" w:hAnsi="Courier New" w:cs="Courier New"/>
          <w:color w:val="000000" w:themeColor="text1"/>
          <w:sz w:val="22"/>
          <w:szCs w:val="22"/>
          <w:shd w:val="clear" w:color="auto" w:fill="DAEEF3" w:themeFill="accent5" w:themeFillTint="33"/>
        </w:rPr>
        <w:t> </w:t>
      </w:r>
      <w:r w:rsidR="002E527F" w:rsidRPr="002E527F">
        <w:rPr>
          <w:rFonts w:ascii="Arial" w:hAnsi="Arial" w:cs="Arial"/>
        </w:rPr>
        <w:t xml:space="preserve"> </w:t>
      </w:r>
      <w:r w:rsidR="002E527F" w:rsidRPr="002E527F">
        <w:rPr>
          <w:rFonts w:ascii="Georgia" w:hAnsi="Georgia" w:cs="Arial"/>
          <w:b/>
        </w:rPr>
        <w:t>process</w:t>
      </w:r>
      <w:r w:rsidR="002E527F" w:rsidRPr="002E527F">
        <w:rPr>
          <w:rFonts w:ascii="Georgia" w:hAnsi="Georgia" w:cs="Arial"/>
        </w:rPr>
        <w:t>. A process is a program or dis</w:t>
      </w:r>
      <w:r w:rsidR="00BE1C2F">
        <w:rPr>
          <w:rFonts w:ascii="Georgia" w:hAnsi="Georgia" w:cs="Arial"/>
        </w:rPr>
        <w:t>tinct thread of a program. K</w:t>
      </w:r>
      <w:r w:rsidR="002E527F" w:rsidRPr="002E527F">
        <w:rPr>
          <w:rFonts w:ascii="Georgia" w:hAnsi="Georgia" w:cs="Arial"/>
        </w:rPr>
        <w:t xml:space="preserve">illing a process tells the processor to stop executing it. </w:t>
      </w:r>
      <w:r w:rsidR="002E527F">
        <w:rPr>
          <w:rFonts w:ascii="Georgia" w:hAnsi="Georgia" w:cs="Arial"/>
        </w:rPr>
        <w:t xml:space="preserve">Execute the command with your own choice of domain name in place of </w:t>
      </w:r>
      <w:r w:rsidR="002E527F" w:rsidRPr="002E527F">
        <w:rPr>
          <w:rFonts w:ascii="Courier New" w:hAnsi="Courier New" w:cs="Courier New"/>
          <w:shd w:val="clear" w:color="auto" w:fill="DAEEF3" w:themeFill="accent5" w:themeFillTint="33"/>
        </w:rPr>
        <w:t>www.example.org</w:t>
      </w:r>
      <w:r w:rsidR="002E527F">
        <w:rPr>
          <w:rFonts w:ascii="Georgia" w:hAnsi="Georgia" w:cs="Arial"/>
        </w:rPr>
        <w:t>.</w:t>
      </w:r>
      <w:r w:rsidR="00CB5898">
        <w:rPr>
          <w:rFonts w:ascii="Georgia" w:hAnsi="Georgia" w:cs="Arial"/>
        </w:rPr>
        <w:t xml:space="preserve"> The last line of output is shown below.</w:t>
      </w:r>
    </w:p>
    <w:p w14:paraId="4CD41293" w14:textId="77777777" w:rsidR="002E527F" w:rsidRPr="002E527F" w:rsidRDefault="002E527F" w:rsidP="002E527F">
      <w:pPr>
        <w:pStyle w:val="NormalWeb"/>
        <w:spacing w:before="0" w:beforeAutospacing="0" w:after="0" w:afterAutospacing="0"/>
        <w:ind w:left="810"/>
        <w:rPr>
          <w:rFonts w:ascii="Georgia" w:hAnsi="Georgia" w:cs="Arial"/>
        </w:rPr>
      </w:pPr>
    </w:p>
    <w:p w14:paraId="7ED96B76" w14:textId="378C2374" w:rsidR="002E527F" w:rsidRPr="00CB5898" w:rsidRDefault="00D57483" w:rsidP="002E527F">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2E527F" w:rsidRPr="00B27CBB">
        <w:rPr>
          <w:rFonts w:ascii="Courier New" w:hAnsi="Courier New" w:cs="Courier New"/>
          <w:color w:val="000000" w:themeColor="text1"/>
        </w:rPr>
        <w:t xml:space="preserve"> [~</w:t>
      </w:r>
      <w:proofErr w:type="gramStart"/>
      <w:r w:rsidR="002E527F" w:rsidRPr="00B27CBB">
        <w:rPr>
          <w:rFonts w:ascii="Courier New" w:hAnsi="Courier New" w:cs="Courier New"/>
          <w:color w:val="000000" w:themeColor="text1"/>
        </w:rPr>
        <w:t>]#</w:t>
      </w:r>
      <w:proofErr w:type="gramEnd"/>
      <w:r w:rsidR="002E527F" w:rsidRPr="00B27CBB">
        <w:rPr>
          <w:rFonts w:ascii="Courier New" w:hAnsi="Courier New" w:cs="Courier New"/>
          <w:color w:val="000000" w:themeColor="text1"/>
        </w:rPr>
        <w:t xml:space="preserve"> </w:t>
      </w:r>
      <w:r w:rsidR="002E527F">
        <w:rPr>
          <w:rFonts w:ascii="Courier New" w:hAnsi="Courier New" w:cs="Courier New"/>
          <w:color w:val="C00000"/>
        </w:rPr>
        <w:t>ping www.example.org</w:t>
      </w:r>
    </w:p>
    <w:p w14:paraId="75FC9ACE" w14:textId="77777777" w:rsidR="002E527F" w:rsidRDefault="002E527F" w:rsidP="002E527F">
      <w:pPr>
        <w:pStyle w:val="NormalWeb"/>
        <w:pBdr>
          <w:left w:val="wave" w:sz="6" w:space="4" w:color="auto"/>
        </w:pBdr>
        <w:spacing w:before="0" w:beforeAutospacing="0" w:after="0" w:afterAutospacing="0"/>
        <w:ind w:left="810"/>
        <w:rPr>
          <w:rFonts w:ascii="Courier New" w:hAnsi="Courier New" w:cs="Courier New"/>
        </w:rPr>
      </w:pPr>
      <w:proofErr w:type="spellStart"/>
      <w:proofErr w:type="gramStart"/>
      <w:r w:rsidRPr="002E527F">
        <w:rPr>
          <w:rFonts w:ascii="Courier New" w:hAnsi="Courier New" w:cs="Courier New"/>
        </w:rPr>
        <w:t>rtt</w:t>
      </w:r>
      <w:proofErr w:type="spellEnd"/>
      <w:proofErr w:type="gramEnd"/>
      <w:r w:rsidRPr="002E527F">
        <w:rPr>
          <w:rFonts w:ascii="Courier New" w:hAnsi="Courier New" w:cs="Courier New"/>
        </w:rPr>
        <w:t xml:space="preserve"> min/</w:t>
      </w:r>
      <w:proofErr w:type="spellStart"/>
      <w:r w:rsidRPr="002E527F">
        <w:rPr>
          <w:rFonts w:ascii="Courier New" w:hAnsi="Courier New" w:cs="Courier New"/>
        </w:rPr>
        <w:t>avg</w:t>
      </w:r>
      <w:proofErr w:type="spellEnd"/>
      <w:r w:rsidRPr="002E527F">
        <w:rPr>
          <w:rFonts w:ascii="Courier New" w:hAnsi="Courier New" w:cs="Courier New"/>
        </w:rPr>
        <w:t>/max/</w:t>
      </w:r>
      <w:proofErr w:type="spellStart"/>
      <w:r w:rsidRPr="002E527F">
        <w:rPr>
          <w:rFonts w:ascii="Courier New" w:hAnsi="Courier New" w:cs="Courier New"/>
        </w:rPr>
        <w:t>mdev</w:t>
      </w:r>
      <w:proofErr w:type="spellEnd"/>
      <w:r w:rsidRPr="002E527F">
        <w:rPr>
          <w:rFonts w:ascii="Courier New" w:hAnsi="Courier New" w:cs="Courier New"/>
        </w:rPr>
        <w:t xml:space="preserve"> = 17.385/17.439/17.585/0.108 </w:t>
      </w:r>
      <w:proofErr w:type="spellStart"/>
      <w:r w:rsidRPr="002E527F">
        <w:rPr>
          <w:rFonts w:ascii="Courier New" w:hAnsi="Courier New" w:cs="Courier New"/>
        </w:rPr>
        <w:t>ms</w:t>
      </w:r>
      <w:proofErr w:type="spellEnd"/>
    </w:p>
    <w:p w14:paraId="76CBC44C" w14:textId="77777777" w:rsidR="002E527F" w:rsidRDefault="002E527F" w:rsidP="005D2E6B">
      <w:pPr>
        <w:pStyle w:val="NormalWeb"/>
        <w:spacing w:before="0" w:beforeAutospacing="0" w:after="0" w:afterAutospacing="0"/>
        <w:ind w:left="810"/>
        <w:rPr>
          <w:rFonts w:ascii="Georgia" w:hAnsi="Georgia" w:cs="Arial"/>
        </w:rPr>
      </w:pPr>
    </w:p>
    <w:p w14:paraId="0236945E" w14:textId="5043BB9E" w:rsidR="002E527F" w:rsidRDefault="002E527F" w:rsidP="005D2E6B">
      <w:pPr>
        <w:pStyle w:val="NormalWeb"/>
        <w:spacing w:before="0" w:beforeAutospacing="0" w:after="0" w:afterAutospacing="0"/>
        <w:ind w:left="810"/>
        <w:rPr>
          <w:rFonts w:ascii="Georgia" w:hAnsi="Georgia" w:cs="Arial"/>
        </w:rPr>
      </w:pPr>
      <w:r>
        <w:rPr>
          <w:rFonts w:ascii="Georgia" w:hAnsi="Georgia" w:cs="Arial"/>
        </w:rPr>
        <w:t>This outpu</w:t>
      </w:r>
      <w:r w:rsidR="00985F88">
        <w:rPr>
          <w:rFonts w:ascii="Georgia" w:hAnsi="Georgia" w:cs="Arial"/>
        </w:rPr>
        <w:t>t shows that the packets travel</w:t>
      </w:r>
      <w:r>
        <w:rPr>
          <w:rFonts w:ascii="Georgia" w:hAnsi="Georgia" w:cs="Arial"/>
        </w:rPr>
        <w:t xml:space="preserve">ed round trip from </w:t>
      </w:r>
      <w:r w:rsidRPr="002E527F">
        <w:rPr>
          <w:rFonts w:ascii="Courier New" w:hAnsi="Courier New" w:cs="Courier New"/>
          <w:shd w:val="clear" w:color="auto" w:fill="DAEEF3" w:themeFill="accent5" w:themeFillTint="33"/>
        </w:rPr>
        <w:t>pltwcs.org</w:t>
      </w:r>
      <w:r>
        <w:rPr>
          <w:rFonts w:ascii="Georgia" w:hAnsi="Georgia" w:cs="Arial"/>
        </w:rPr>
        <w:t xml:space="preserve"> to </w:t>
      </w:r>
      <w:r w:rsidRPr="002E527F">
        <w:rPr>
          <w:rFonts w:ascii="Courier New" w:hAnsi="Courier New" w:cs="Courier New"/>
          <w:shd w:val="clear" w:color="auto" w:fill="DAEEF3" w:themeFill="accent5" w:themeFillTint="33"/>
        </w:rPr>
        <w:t>www.example.org</w:t>
      </w:r>
      <w:r>
        <w:rPr>
          <w:rFonts w:ascii="Georgia" w:hAnsi="Georgia" w:cs="Arial"/>
        </w:rPr>
        <w:t xml:space="preserve"> in </w:t>
      </w:r>
      <w:r w:rsidRPr="002E527F">
        <w:rPr>
          <w:rFonts w:ascii="Courier New" w:hAnsi="Courier New" w:cs="Courier New"/>
        </w:rPr>
        <w:t xml:space="preserve">17.439 </w:t>
      </w:r>
      <w:proofErr w:type="spellStart"/>
      <w:r w:rsidRPr="002E527F">
        <w:rPr>
          <w:rFonts w:ascii="Courier New" w:hAnsi="Courier New" w:cs="Courier New"/>
        </w:rPr>
        <w:t>ms</w:t>
      </w:r>
      <w:proofErr w:type="spellEnd"/>
      <w:r w:rsidR="00CB5898">
        <w:rPr>
          <w:rFonts w:ascii="Georgia" w:hAnsi="Georgia" w:cs="Arial"/>
        </w:rPr>
        <w:t xml:space="preserve">, on average. A signal can travel one million feet of copper wire in </w:t>
      </w:r>
      <w:r w:rsidR="00CB5898" w:rsidRPr="00CB5898">
        <w:rPr>
          <w:rFonts w:ascii="Courier New" w:hAnsi="Courier New" w:cs="Courier New"/>
        </w:rPr>
        <w:t xml:space="preserve">1 </w:t>
      </w:r>
      <w:proofErr w:type="spellStart"/>
      <w:r w:rsidR="00CB5898" w:rsidRPr="00CB5898">
        <w:rPr>
          <w:rFonts w:ascii="Courier New" w:hAnsi="Courier New" w:cs="Courier New"/>
        </w:rPr>
        <w:t>ms</w:t>
      </w:r>
      <w:proofErr w:type="spellEnd"/>
      <w:r w:rsidR="00CB5898">
        <w:rPr>
          <w:rFonts w:ascii="Georgia" w:hAnsi="Georgia" w:cs="Arial"/>
        </w:rPr>
        <w:t>! What is the fastest response you can find?</w:t>
      </w:r>
    </w:p>
    <w:p w14:paraId="02E69E43" w14:textId="77777777" w:rsidR="00F85FE4" w:rsidRPr="00E712EF" w:rsidRDefault="00F85FE4" w:rsidP="005D2E6B">
      <w:pPr>
        <w:pStyle w:val="NormalWeb"/>
        <w:spacing w:before="0" w:beforeAutospacing="0" w:after="0" w:afterAutospacing="0"/>
        <w:ind w:left="810"/>
        <w:rPr>
          <w:rFonts w:ascii="Arial" w:hAnsi="Arial" w:cs="Arial"/>
        </w:rPr>
      </w:pPr>
    </w:p>
    <w:p w14:paraId="64522816" w14:textId="77777777" w:rsidR="0065602E" w:rsidRPr="006731B8" w:rsidRDefault="0065602E" w:rsidP="00E712EF">
      <w:pPr>
        <w:pStyle w:val="NormalWeb"/>
        <w:spacing w:before="0" w:beforeAutospacing="0" w:after="0" w:afterAutospacing="0"/>
        <w:ind w:left="810"/>
        <w:rPr>
          <w:rFonts w:ascii="Georgia" w:hAnsi="Georgia" w:cs="Arial"/>
        </w:rPr>
      </w:pPr>
    </w:p>
    <w:p w14:paraId="3ED8CA3A" w14:textId="76731DEB" w:rsidR="00CB5898" w:rsidRDefault="00CB5898"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Ping tells you about the </w:t>
      </w:r>
      <w:r w:rsidRPr="006731B8">
        <w:rPr>
          <w:rFonts w:ascii="Georgia" w:hAnsi="Georgia" w:cs="Arial"/>
          <w:b/>
        </w:rPr>
        <w:t>latency</w:t>
      </w:r>
      <w:r>
        <w:rPr>
          <w:rFonts w:ascii="Georgia" w:hAnsi="Georgia" w:cs="Arial"/>
        </w:rPr>
        <w:t xml:space="preserve"> between two computers</w:t>
      </w:r>
      <w:r w:rsidR="00BE1C2F">
        <w:rPr>
          <w:rFonts w:ascii="Georgia" w:hAnsi="Georgia" w:cs="Arial"/>
        </w:rPr>
        <w:t>’</w:t>
      </w:r>
      <w:r w:rsidRPr="006731B8">
        <w:rPr>
          <w:rFonts w:ascii="Georgia" w:hAnsi="Georgia" w:cs="Arial"/>
        </w:rPr>
        <w:t xml:space="preserve"> devices. Latency is the delay in a connection. </w:t>
      </w:r>
      <w:r>
        <w:rPr>
          <w:rFonts w:ascii="Georgia" w:hAnsi="Georgia" w:cs="Arial"/>
        </w:rPr>
        <w:t xml:space="preserve">Latency is different than </w:t>
      </w:r>
      <w:r w:rsidR="00F85FE4" w:rsidRPr="006731B8">
        <w:rPr>
          <w:rFonts w:ascii="Georgia" w:hAnsi="Georgia" w:cs="Arial"/>
          <w:b/>
        </w:rPr>
        <w:t>bandwidth</w:t>
      </w:r>
      <w:r w:rsidR="00F85FE4" w:rsidRPr="006731B8">
        <w:rPr>
          <w:rFonts w:ascii="Georgia" w:hAnsi="Georgia" w:cs="Arial"/>
        </w:rPr>
        <w:t xml:space="preserve">, the </w:t>
      </w:r>
      <w:r w:rsidR="0065602E" w:rsidRPr="006731B8">
        <w:rPr>
          <w:rFonts w:ascii="Georgia" w:hAnsi="Georgia" w:cs="Arial"/>
        </w:rPr>
        <w:t xml:space="preserve">rate </w:t>
      </w:r>
      <w:r w:rsidR="00F85FE4" w:rsidRPr="006731B8">
        <w:rPr>
          <w:rFonts w:ascii="Georgia" w:hAnsi="Georgia" w:cs="Arial"/>
        </w:rPr>
        <w:t xml:space="preserve">at which data </w:t>
      </w:r>
      <w:r w:rsidR="0065602E" w:rsidRPr="006731B8">
        <w:rPr>
          <w:rFonts w:ascii="Georgia" w:hAnsi="Georgia" w:cs="Arial"/>
        </w:rPr>
        <w:t>can be pushed into or out of a device</w:t>
      </w:r>
      <w:r>
        <w:rPr>
          <w:rFonts w:ascii="Georgia" w:hAnsi="Georgia" w:cs="Arial"/>
        </w:rPr>
        <w:t xml:space="preserve"> or through a connection</w:t>
      </w:r>
      <w:r w:rsidR="0065602E" w:rsidRPr="006731B8">
        <w:rPr>
          <w:rFonts w:ascii="Georgia" w:hAnsi="Georgia" w:cs="Arial"/>
        </w:rPr>
        <w:t xml:space="preserve">. Bandwidth </w:t>
      </w:r>
      <w:r>
        <w:rPr>
          <w:rFonts w:ascii="Georgia" w:hAnsi="Georgia" w:cs="Arial"/>
        </w:rPr>
        <w:t>is</w:t>
      </w:r>
      <w:r w:rsidR="0065602E" w:rsidRPr="006731B8">
        <w:rPr>
          <w:rFonts w:ascii="Georgia" w:hAnsi="Georgia" w:cs="Arial"/>
        </w:rPr>
        <w:t xml:space="preserve"> limited by </w:t>
      </w:r>
      <w:r>
        <w:rPr>
          <w:rFonts w:ascii="Georgia" w:hAnsi="Georgia" w:cs="Arial"/>
        </w:rPr>
        <w:t xml:space="preserve">the narrowest "pipe" </w:t>
      </w:r>
      <w:r w:rsidR="004F4378" w:rsidRPr="006731B8">
        <w:rPr>
          <w:rFonts w:ascii="Georgia" w:hAnsi="Georgia" w:cs="Arial"/>
        </w:rPr>
        <w:t>along the way: the p</w:t>
      </w:r>
      <w:r>
        <w:rPr>
          <w:rFonts w:ascii="Georgia" w:hAnsi="Georgia" w:cs="Arial"/>
        </w:rPr>
        <w:t xml:space="preserve">rocessor, the network card, </w:t>
      </w:r>
      <w:r w:rsidR="004F4378" w:rsidRPr="006731B8">
        <w:rPr>
          <w:rFonts w:ascii="Georgia" w:hAnsi="Georgia" w:cs="Arial"/>
        </w:rPr>
        <w:t>cable</w:t>
      </w:r>
      <w:r>
        <w:rPr>
          <w:rFonts w:ascii="Georgia" w:hAnsi="Georgia" w:cs="Arial"/>
        </w:rPr>
        <w:t xml:space="preserve">s, </w:t>
      </w:r>
      <w:r w:rsidR="004F4378" w:rsidRPr="006731B8">
        <w:rPr>
          <w:rFonts w:ascii="Georgia" w:hAnsi="Georgia" w:cs="Arial"/>
        </w:rPr>
        <w:t>switch</w:t>
      </w:r>
      <w:r>
        <w:rPr>
          <w:rFonts w:ascii="Georgia" w:hAnsi="Georgia" w:cs="Arial"/>
        </w:rPr>
        <w:t>ing hubs</w:t>
      </w:r>
      <w:r w:rsidR="004F4378" w:rsidRPr="006731B8">
        <w:rPr>
          <w:rFonts w:ascii="Georgia" w:hAnsi="Georgia" w:cs="Arial"/>
        </w:rPr>
        <w:t xml:space="preserve">, </w:t>
      </w:r>
      <w:r>
        <w:rPr>
          <w:rFonts w:ascii="Georgia" w:hAnsi="Georgia" w:cs="Arial"/>
        </w:rPr>
        <w:t xml:space="preserve">etc. Bandwidth and latency can be observed through a browser. In a new tab, navigate to </w:t>
      </w:r>
      <w:r w:rsidRPr="00D65664">
        <w:rPr>
          <w:rFonts w:ascii="Courier New" w:hAnsi="Courier New" w:cs="Courier New"/>
          <w:sz w:val="22"/>
          <w:szCs w:val="22"/>
          <w:shd w:val="clear" w:color="auto" w:fill="DAEEF3" w:themeFill="accent5" w:themeFillTint="33"/>
        </w:rPr>
        <w:t>http://</w:t>
      </w:r>
      <w:proofErr w:type="gramStart"/>
      <w:r w:rsidRPr="00D65664">
        <w:rPr>
          <w:rFonts w:ascii="Courier New" w:hAnsi="Courier New" w:cs="Courier New"/>
          <w:sz w:val="22"/>
          <w:szCs w:val="22"/>
          <w:shd w:val="clear" w:color="auto" w:fill="DAEEF3" w:themeFill="accent5" w:themeFillTint="33"/>
        </w:rPr>
        <w:t>www.speedtest.net</w:t>
      </w:r>
      <w:r>
        <w:rPr>
          <w:rFonts w:ascii="Georgia" w:hAnsi="Georgia" w:cs="Arial"/>
        </w:rPr>
        <w:t xml:space="preserve"> .</w:t>
      </w:r>
      <w:proofErr w:type="gramEnd"/>
      <w:r w:rsidR="00AA1B6C">
        <w:rPr>
          <w:rFonts w:ascii="Georgia" w:hAnsi="Georgia" w:cs="Arial"/>
        </w:rPr>
        <w:t xml:space="preserve"> Once the page loads, select a target location on the detailed map to start the test. Sample results are shown below.</w:t>
      </w:r>
    </w:p>
    <w:p w14:paraId="1DD2D708" w14:textId="77777777" w:rsidR="00CB5898" w:rsidRDefault="00CB5898" w:rsidP="00CB5898">
      <w:pPr>
        <w:pStyle w:val="NormalWeb"/>
        <w:spacing w:before="0" w:beforeAutospacing="0" w:after="0" w:afterAutospacing="0"/>
        <w:ind w:left="810"/>
        <w:rPr>
          <w:rFonts w:ascii="Georgia" w:hAnsi="Georgia" w:cs="Arial"/>
        </w:rPr>
      </w:pPr>
    </w:p>
    <w:p w14:paraId="3C901E14" w14:textId="77777777" w:rsidR="00CB5898" w:rsidRDefault="00CB5898" w:rsidP="00CB5898">
      <w:pPr>
        <w:pStyle w:val="NormalWeb"/>
        <w:spacing w:before="0" w:beforeAutospacing="0" w:after="0" w:afterAutospacing="0"/>
        <w:ind w:left="810"/>
        <w:jc w:val="center"/>
        <w:rPr>
          <w:rFonts w:ascii="Georgia" w:hAnsi="Georgia" w:cs="Arial"/>
        </w:rPr>
      </w:pPr>
      <w:r>
        <w:rPr>
          <w:noProof/>
        </w:rPr>
        <w:drawing>
          <wp:inline distT="0" distB="0" distL="0" distR="0" wp14:anchorId="6F0B4AC2" wp14:editId="39BBFB6A">
            <wp:extent cx="4830792" cy="41546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30792" cy="415469"/>
                    </a:xfrm>
                    <a:prstGeom prst="rect">
                      <a:avLst/>
                    </a:prstGeom>
                  </pic:spPr>
                </pic:pic>
              </a:graphicData>
            </a:graphic>
          </wp:inline>
        </w:drawing>
      </w:r>
    </w:p>
    <w:p w14:paraId="7FDECCBD" w14:textId="77777777" w:rsidR="00CB5898" w:rsidRDefault="00CB5898" w:rsidP="00CB5898">
      <w:pPr>
        <w:pStyle w:val="NormalWeb"/>
        <w:spacing w:before="0" w:beforeAutospacing="0" w:after="0" w:afterAutospacing="0"/>
        <w:ind w:left="810"/>
        <w:rPr>
          <w:rFonts w:ascii="Georgia" w:hAnsi="Georgia" w:cs="Arial"/>
        </w:rPr>
      </w:pPr>
    </w:p>
    <w:p w14:paraId="216168F2" w14:textId="700D0D06" w:rsidR="00D65664" w:rsidRDefault="00AA1B6C" w:rsidP="002864D9">
      <w:pPr>
        <w:pStyle w:val="NormalWeb"/>
        <w:numPr>
          <w:ilvl w:val="1"/>
          <w:numId w:val="20"/>
        </w:numPr>
        <w:spacing w:before="0" w:beforeAutospacing="0" w:after="0" w:afterAutospacing="0"/>
        <w:rPr>
          <w:rFonts w:ascii="Georgia" w:hAnsi="Georgia" w:cs="Arial"/>
        </w:rPr>
      </w:pPr>
      <w:r>
        <w:rPr>
          <w:rFonts w:ascii="Georgia" w:hAnsi="Georgia" w:cs="Arial"/>
        </w:rPr>
        <w:t>Record the target location you selected, along with your results.</w:t>
      </w:r>
      <w:r w:rsidR="00AD2DF0">
        <w:rPr>
          <w:rFonts w:ascii="Georgia" w:hAnsi="Georgia" w:cs="Arial"/>
        </w:rPr>
        <w:t xml:space="preserve"> Include units.</w:t>
      </w:r>
    </w:p>
    <w:p w14:paraId="3103D02D" w14:textId="3FB985E8" w:rsidR="00D65664" w:rsidRDefault="00D65664" w:rsidP="009726F7">
      <w:pPr>
        <w:pStyle w:val="NormalWeb"/>
        <w:spacing w:before="0" w:beforeAutospacing="0" w:after="0" w:afterAutospacing="0"/>
        <w:ind w:left="1530"/>
        <w:rPr>
          <w:rFonts w:ascii="Georgia" w:hAnsi="Georgia" w:cs="Arial"/>
        </w:rPr>
      </w:pPr>
    </w:p>
    <w:p w14:paraId="7A561407" w14:textId="6D344734" w:rsidR="00D65664" w:rsidRDefault="00D65664" w:rsidP="009726F7">
      <w:pPr>
        <w:pStyle w:val="NormalWeb"/>
        <w:spacing w:before="0" w:beforeAutospacing="0" w:after="0" w:afterAutospacing="0"/>
        <w:ind w:left="1530"/>
        <w:rPr>
          <w:rFonts w:ascii="Georgia" w:hAnsi="Georgia" w:cs="Arial"/>
        </w:rPr>
      </w:pPr>
      <w:r>
        <w:rPr>
          <w:rFonts w:ascii="Georgia" w:hAnsi="Georgia" w:cs="Arial"/>
        </w:rPr>
        <w:tab/>
        <w:t>Target location:</w:t>
      </w:r>
      <w:r>
        <w:rPr>
          <w:rFonts w:ascii="Georgia" w:hAnsi="Georgia" w:cs="Arial"/>
        </w:rPr>
        <w:tab/>
      </w:r>
      <w:r w:rsidR="000248BA" w:rsidRPr="000248BA">
        <w:rPr>
          <w:rFonts w:ascii="Georgia" w:hAnsi="Georgia" w:cs="Arial"/>
        </w:rPr>
        <w:t>_____</w:t>
      </w:r>
      <w:r>
        <w:rPr>
          <w:rFonts w:ascii="Georgia" w:hAnsi="Georgia" w:cs="Arial"/>
        </w:rPr>
        <w:tab/>
        <w:t>Ping:</w:t>
      </w:r>
      <w:r>
        <w:rPr>
          <w:rFonts w:ascii="Georgia" w:hAnsi="Georgia" w:cs="Arial"/>
        </w:rPr>
        <w:tab/>
        <w:t xml:space="preserve"> </w:t>
      </w:r>
      <w:r w:rsidR="000248BA" w:rsidRPr="000248BA">
        <w:rPr>
          <w:rFonts w:ascii="Georgia" w:hAnsi="Georgia" w:cs="Arial"/>
        </w:rPr>
        <w:t>________</w:t>
      </w:r>
    </w:p>
    <w:p w14:paraId="534B4DE6" w14:textId="77777777" w:rsidR="00D65664" w:rsidRDefault="00D65664" w:rsidP="00D65664">
      <w:pPr>
        <w:pStyle w:val="NormalWeb"/>
        <w:tabs>
          <w:tab w:val="left" w:pos="1800"/>
        </w:tabs>
        <w:spacing w:before="0" w:beforeAutospacing="0" w:after="0" w:afterAutospacing="0"/>
        <w:ind w:left="810"/>
        <w:rPr>
          <w:rFonts w:ascii="Georgia" w:hAnsi="Georgia" w:cs="Arial"/>
        </w:rPr>
      </w:pPr>
      <w:r>
        <w:rPr>
          <w:rFonts w:ascii="Georgia" w:hAnsi="Georgia" w:cs="Arial"/>
        </w:rPr>
        <w:tab/>
      </w:r>
    </w:p>
    <w:p w14:paraId="71A41DDD" w14:textId="4D4CAC47" w:rsidR="00AA1B6C" w:rsidRDefault="00D65664" w:rsidP="0022538D">
      <w:pPr>
        <w:pStyle w:val="NormalWeb"/>
        <w:tabs>
          <w:tab w:val="left" w:pos="1800"/>
        </w:tabs>
        <w:spacing w:before="0" w:beforeAutospacing="0" w:after="0" w:afterAutospacing="0"/>
        <w:ind w:left="810"/>
        <w:rPr>
          <w:rFonts w:ascii="Georgia" w:hAnsi="Georgia" w:cs="Arial"/>
        </w:rPr>
      </w:pPr>
      <w:r>
        <w:rPr>
          <w:rFonts w:ascii="Georgia" w:hAnsi="Georgia" w:cs="Arial"/>
        </w:rPr>
        <w:tab/>
        <w:t xml:space="preserve">Download speed: </w:t>
      </w:r>
      <w:r w:rsidR="000248BA">
        <w:rPr>
          <w:rFonts w:ascii="Georgia" w:hAnsi="Georgia" w:cs="Arial"/>
        </w:rPr>
        <w:t>_______</w:t>
      </w:r>
      <w:r>
        <w:rPr>
          <w:rFonts w:ascii="Georgia" w:hAnsi="Georgia" w:cs="Arial"/>
        </w:rPr>
        <w:tab/>
        <w:t>Upload speed</w:t>
      </w:r>
      <w:r w:rsidRPr="009726F7">
        <w:rPr>
          <w:rFonts w:ascii="Georgia" w:hAnsi="Georgia"/>
        </w:rPr>
        <w:t xml:space="preserve">:   </w:t>
      </w:r>
      <w:r w:rsidR="000248BA">
        <w:rPr>
          <w:rFonts w:ascii="Georgia" w:hAnsi="Georgia" w:cs="Arial"/>
        </w:rPr>
        <w:t>________</w:t>
      </w:r>
    </w:p>
    <w:p w14:paraId="401A8984" w14:textId="77777777" w:rsidR="00AA1B6C" w:rsidRDefault="00AA1B6C" w:rsidP="00AA1B6C">
      <w:pPr>
        <w:pStyle w:val="NormalWeb"/>
        <w:tabs>
          <w:tab w:val="left" w:pos="2880"/>
        </w:tabs>
        <w:spacing w:before="0" w:beforeAutospacing="0" w:after="0" w:afterAutospacing="0"/>
        <w:ind w:left="810"/>
        <w:rPr>
          <w:rFonts w:ascii="Georgia" w:hAnsi="Georgia" w:cs="Arial"/>
        </w:rPr>
      </w:pPr>
    </w:p>
    <w:p w14:paraId="551A6BE3" w14:textId="77777777" w:rsidR="00AD2DF0" w:rsidRPr="00D65664" w:rsidRDefault="00AD2DF0" w:rsidP="002864D9">
      <w:pPr>
        <w:pStyle w:val="NormalWeb"/>
        <w:numPr>
          <w:ilvl w:val="0"/>
          <w:numId w:val="35"/>
        </w:numPr>
        <w:spacing w:before="0" w:beforeAutospacing="0" w:after="0" w:afterAutospacing="0"/>
        <w:rPr>
          <w:rFonts w:ascii="Georgia" w:hAnsi="Georgia" w:cs="Arial"/>
        </w:rPr>
      </w:pPr>
      <w:r>
        <w:rPr>
          <w:rFonts w:ascii="Georgia" w:hAnsi="Georgia" w:cs="Arial"/>
        </w:rPr>
        <w:t xml:space="preserve">The example download speed above is 5.28 million bits per second. </w:t>
      </w:r>
      <w:r w:rsidR="00D65664">
        <w:rPr>
          <w:rFonts w:ascii="Georgia" w:hAnsi="Georgia" w:cs="Arial"/>
        </w:rPr>
        <w:t xml:space="preserve">Shown below is work calculating how long it would take to retrieve a 3 </w:t>
      </w:r>
      <w:proofErr w:type="gramStart"/>
      <w:r w:rsidR="00D65664">
        <w:rPr>
          <w:rFonts w:ascii="Georgia" w:hAnsi="Georgia" w:cs="Arial"/>
        </w:rPr>
        <w:t>Gb</w:t>
      </w:r>
      <w:proofErr w:type="gramEnd"/>
      <w:r w:rsidR="00D65664">
        <w:rPr>
          <w:rFonts w:ascii="Georgia" w:hAnsi="Georgia" w:cs="Arial"/>
        </w:rPr>
        <w:t xml:space="preserve"> file.</w:t>
      </w:r>
    </w:p>
    <w:p w14:paraId="40FE601F" w14:textId="77777777" w:rsidR="00AD2DF0" w:rsidRDefault="00AD2DF0" w:rsidP="00CB5898">
      <w:pPr>
        <w:pStyle w:val="NormalWeb"/>
        <w:spacing w:before="0" w:beforeAutospacing="0" w:after="0" w:afterAutospacing="0"/>
        <w:ind w:left="810"/>
        <w:rPr>
          <w:rFonts w:ascii="Georgia" w:hAnsi="Georgia" w:cs="Arial"/>
        </w:rPr>
      </w:pPr>
    </w:p>
    <w:p w14:paraId="71A9C29F" w14:textId="77777777" w:rsidR="00AD2DF0" w:rsidRDefault="00AD2DF0" w:rsidP="00AD2DF0">
      <w:pPr>
        <w:pStyle w:val="NormalWeb"/>
        <w:spacing w:before="0" w:beforeAutospacing="0" w:after="0" w:afterAutospacing="0"/>
        <w:ind w:left="1530"/>
        <w:rPr>
          <w:rFonts w:ascii="Georgia" w:hAnsi="Georgia" w:cs="Arial"/>
        </w:rPr>
      </w:pPr>
      <w:r>
        <w:rPr>
          <w:rFonts w:ascii="Georgia" w:hAnsi="Georgia" w:cs="Arial"/>
        </w:rPr>
        <w:t xml:space="preserve">3 </w:t>
      </w:r>
      <w:proofErr w:type="gramStart"/>
      <w:r>
        <w:rPr>
          <w:rFonts w:ascii="Georgia" w:hAnsi="Georgia" w:cs="Arial"/>
        </w:rPr>
        <w:t>Gb</w:t>
      </w:r>
      <w:proofErr w:type="gramEnd"/>
      <w:r>
        <w:rPr>
          <w:rFonts w:ascii="Georgia" w:hAnsi="Georgia" w:cs="Arial"/>
        </w:rPr>
        <w:t xml:space="preserve"> = 3 billion bytes = 24 billion bits</w:t>
      </w:r>
    </w:p>
    <w:p w14:paraId="189C41D4" w14:textId="77777777" w:rsidR="00AD2DF0" w:rsidRDefault="00AD2DF0" w:rsidP="00AD2DF0">
      <w:pPr>
        <w:pStyle w:val="NormalWeb"/>
        <w:spacing w:before="0" w:beforeAutospacing="0" w:after="0" w:afterAutospacing="0"/>
        <w:ind w:left="1530"/>
        <w:rPr>
          <w:rFonts w:ascii="Georgia" w:hAnsi="Georgia" w:cs="Arial"/>
        </w:rPr>
      </w:pPr>
    </w:p>
    <w:tbl>
      <w:tblPr>
        <w:tblStyle w:val="TableGrid"/>
        <w:tblW w:w="7165" w:type="dxa"/>
        <w:tblInd w:w="1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0"/>
        <w:gridCol w:w="240"/>
        <w:gridCol w:w="2507"/>
        <w:gridCol w:w="2588"/>
      </w:tblGrid>
      <w:tr w:rsidR="00AD2DF0" w14:paraId="5A1E0732" w14:textId="77777777" w:rsidTr="00806444">
        <w:tc>
          <w:tcPr>
            <w:tcW w:w="1830" w:type="dxa"/>
          </w:tcPr>
          <w:p w14:paraId="3D96236E" w14:textId="77777777" w:rsidR="00AD2DF0" w:rsidRDefault="00AD2DF0" w:rsidP="00806444">
            <w:pPr>
              <w:pStyle w:val="NormalWeb"/>
              <w:spacing w:before="0" w:beforeAutospacing="0" w:after="0" w:afterAutospacing="0"/>
              <w:ind w:left="-108"/>
              <w:jc w:val="both"/>
              <w:rPr>
                <w:rFonts w:ascii="Georgia" w:hAnsi="Georgia" w:cs="Arial"/>
              </w:rPr>
            </w:pPr>
            <w:r>
              <w:rPr>
                <w:rFonts w:ascii="Georgia" w:hAnsi="Georgia" w:cs="Arial"/>
              </w:rPr>
              <w:t>24 billion bits</w:t>
            </w:r>
          </w:p>
        </w:tc>
        <w:tc>
          <w:tcPr>
            <w:tcW w:w="240" w:type="dxa"/>
          </w:tcPr>
          <w:p w14:paraId="43D9FC64" w14:textId="77777777" w:rsidR="00AD2DF0" w:rsidRDefault="00AD2DF0" w:rsidP="00AD2DF0">
            <w:pPr>
              <w:pStyle w:val="NormalWeb"/>
              <w:spacing w:before="0" w:beforeAutospacing="0" w:after="0" w:afterAutospacing="0"/>
              <w:ind w:left="-48"/>
              <w:rPr>
                <w:rFonts w:ascii="Georgia" w:hAnsi="Georgia" w:cs="Arial"/>
              </w:rPr>
            </w:pPr>
            <w:r>
              <w:rPr>
                <w:rFonts w:ascii="Georgia" w:hAnsi="Georgia" w:cs="Arial"/>
              </w:rPr>
              <w:t>•</w:t>
            </w:r>
          </w:p>
        </w:tc>
        <w:tc>
          <w:tcPr>
            <w:tcW w:w="2507" w:type="dxa"/>
            <w:tcBorders>
              <w:bottom w:val="single" w:sz="4" w:space="0" w:color="auto"/>
            </w:tcBorders>
          </w:tcPr>
          <w:p w14:paraId="1CB46278" w14:textId="77777777" w:rsidR="00AD2DF0" w:rsidRPr="00AD2DF0" w:rsidRDefault="00AD2DF0" w:rsidP="00AD2DF0">
            <w:pPr>
              <w:pStyle w:val="NormalWeb"/>
              <w:spacing w:before="0" w:beforeAutospacing="0" w:after="0" w:afterAutospacing="0"/>
              <w:jc w:val="center"/>
              <w:rPr>
                <w:rFonts w:ascii="Georgia" w:hAnsi="Georgia" w:cs="Arial"/>
              </w:rPr>
            </w:pPr>
            <w:r w:rsidRPr="00AD2DF0">
              <w:rPr>
                <w:rFonts w:ascii="Georgia" w:hAnsi="Georgia" w:cs="Arial"/>
              </w:rPr>
              <w:t>1 second</w:t>
            </w:r>
          </w:p>
        </w:tc>
        <w:tc>
          <w:tcPr>
            <w:tcW w:w="2588" w:type="dxa"/>
          </w:tcPr>
          <w:p w14:paraId="4F325CC6" w14:textId="77777777" w:rsidR="00AD2DF0" w:rsidRDefault="00AD2DF0" w:rsidP="00AD2DF0">
            <w:pPr>
              <w:pStyle w:val="NormalWeb"/>
              <w:spacing w:before="0" w:beforeAutospacing="0" w:after="0" w:afterAutospacing="0"/>
              <w:ind w:left="-5"/>
              <w:rPr>
                <w:rFonts w:ascii="Georgia" w:hAnsi="Georgia" w:cs="Arial"/>
              </w:rPr>
            </w:pPr>
            <w:r>
              <w:rPr>
                <w:rFonts w:ascii="Georgia" w:hAnsi="Georgia" w:cs="Arial"/>
              </w:rPr>
              <w:t>= 4545 seconds</w:t>
            </w:r>
          </w:p>
        </w:tc>
      </w:tr>
      <w:tr w:rsidR="00AD2DF0" w14:paraId="03C633A1" w14:textId="77777777" w:rsidTr="00806444">
        <w:tc>
          <w:tcPr>
            <w:tcW w:w="1830" w:type="dxa"/>
          </w:tcPr>
          <w:p w14:paraId="4D06FF40" w14:textId="77777777" w:rsidR="00AD2DF0" w:rsidRDefault="00AD2DF0" w:rsidP="00AD2DF0">
            <w:pPr>
              <w:pStyle w:val="NormalWeb"/>
              <w:spacing w:before="0" w:beforeAutospacing="0" w:after="0" w:afterAutospacing="0"/>
              <w:ind w:left="1530"/>
              <w:rPr>
                <w:rFonts w:ascii="Georgia" w:hAnsi="Georgia" w:cs="Arial"/>
              </w:rPr>
            </w:pPr>
          </w:p>
        </w:tc>
        <w:tc>
          <w:tcPr>
            <w:tcW w:w="240" w:type="dxa"/>
          </w:tcPr>
          <w:p w14:paraId="207B1E48" w14:textId="77777777" w:rsidR="00AD2DF0" w:rsidRDefault="00AD2DF0" w:rsidP="00AD2DF0">
            <w:pPr>
              <w:pStyle w:val="NormalWeb"/>
              <w:spacing w:before="0" w:beforeAutospacing="0" w:after="0" w:afterAutospacing="0"/>
              <w:ind w:left="1530"/>
              <w:rPr>
                <w:rFonts w:ascii="Georgia" w:hAnsi="Georgia" w:cs="Arial"/>
              </w:rPr>
            </w:pPr>
          </w:p>
        </w:tc>
        <w:tc>
          <w:tcPr>
            <w:tcW w:w="2507" w:type="dxa"/>
            <w:tcBorders>
              <w:top w:val="single" w:sz="4" w:space="0" w:color="auto"/>
            </w:tcBorders>
          </w:tcPr>
          <w:p w14:paraId="2E457671" w14:textId="77777777" w:rsidR="00AD2DF0" w:rsidRDefault="00AD2DF0" w:rsidP="00AD2DF0">
            <w:pPr>
              <w:pStyle w:val="NormalWeb"/>
              <w:spacing w:before="0" w:beforeAutospacing="0" w:after="0" w:afterAutospacing="0"/>
              <w:jc w:val="center"/>
              <w:rPr>
                <w:rFonts w:ascii="Georgia" w:hAnsi="Georgia" w:cs="Arial"/>
              </w:rPr>
            </w:pPr>
            <w:r>
              <w:rPr>
                <w:rFonts w:ascii="Georgia" w:hAnsi="Georgia" w:cs="Arial"/>
              </w:rPr>
              <w:t>5.28 million bits</w:t>
            </w:r>
          </w:p>
        </w:tc>
        <w:tc>
          <w:tcPr>
            <w:tcW w:w="2588" w:type="dxa"/>
          </w:tcPr>
          <w:p w14:paraId="39DD8F10" w14:textId="77777777" w:rsidR="00AD2DF0" w:rsidRDefault="00AD2DF0" w:rsidP="00AD2DF0">
            <w:pPr>
              <w:pStyle w:val="NormalWeb"/>
              <w:spacing w:before="0" w:beforeAutospacing="0" w:after="0" w:afterAutospacing="0"/>
              <w:ind w:left="1530"/>
              <w:rPr>
                <w:rFonts w:ascii="Georgia" w:hAnsi="Georgia" w:cs="Arial"/>
              </w:rPr>
            </w:pPr>
          </w:p>
        </w:tc>
      </w:tr>
    </w:tbl>
    <w:p w14:paraId="65B760A8" w14:textId="77777777" w:rsidR="00AD2DF0" w:rsidRDefault="00AD2DF0" w:rsidP="00AD2DF0">
      <w:pPr>
        <w:pStyle w:val="NormalWeb"/>
        <w:spacing w:before="0" w:beforeAutospacing="0" w:after="0" w:afterAutospacing="0"/>
        <w:ind w:left="1530"/>
        <w:rPr>
          <w:rFonts w:ascii="Georgia" w:hAnsi="Georgia" w:cs="Arial"/>
        </w:rPr>
      </w:pPr>
    </w:p>
    <w:p w14:paraId="4703FD93" w14:textId="77777777" w:rsidR="00AD2DF0" w:rsidRDefault="00AD2DF0" w:rsidP="00AD2DF0">
      <w:pPr>
        <w:pStyle w:val="NormalWeb"/>
        <w:spacing w:before="0" w:beforeAutospacing="0" w:after="0" w:afterAutospacing="0"/>
        <w:ind w:left="1530"/>
        <w:rPr>
          <w:rFonts w:ascii="Georgia" w:hAnsi="Georgia" w:cs="Arial"/>
        </w:rPr>
      </w:pPr>
      <w:r>
        <w:rPr>
          <w:rFonts w:ascii="Georgia" w:hAnsi="Georgia" w:cs="Arial"/>
        </w:rPr>
        <w:t>Given the download speed you measure</w:t>
      </w:r>
      <w:r w:rsidR="00806444">
        <w:rPr>
          <w:rFonts w:ascii="Georgia" w:hAnsi="Georgia" w:cs="Arial"/>
        </w:rPr>
        <w:t>d</w:t>
      </w:r>
      <w:r>
        <w:rPr>
          <w:rFonts w:ascii="Georgia" w:hAnsi="Georgia" w:cs="Arial"/>
        </w:rPr>
        <w:t>, calculate how long it would</w:t>
      </w:r>
      <w:r w:rsidR="00A246A1">
        <w:rPr>
          <w:rFonts w:ascii="Georgia" w:hAnsi="Georgia" w:cs="Arial"/>
        </w:rPr>
        <w:t xml:space="preserve"> take to download a 450 kb file</w:t>
      </w:r>
      <w:r w:rsidR="00806444">
        <w:rPr>
          <w:rFonts w:ascii="Georgia" w:hAnsi="Georgia" w:cs="Arial"/>
        </w:rPr>
        <w:t xml:space="preserve"> Show your work following the example.</w:t>
      </w:r>
    </w:p>
    <w:p w14:paraId="20DC9669" w14:textId="6EB1AE93" w:rsidR="00AD2DF0" w:rsidRPr="007D77EA" w:rsidRDefault="00AD2DF0" w:rsidP="007D77EA">
      <w:pPr>
        <w:pStyle w:val="NormalWeb"/>
        <w:spacing w:before="0" w:beforeAutospacing="0" w:after="0" w:afterAutospacing="0"/>
        <w:ind w:left="1530"/>
        <w:rPr>
          <w:rFonts w:ascii="Georgia" w:hAnsi="Georgia"/>
          <w:color w:val="FF0000"/>
        </w:rPr>
      </w:pPr>
      <w:r w:rsidRPr="009726F7">
        <w:rPr>
          <w:rFonts w:ascii="Georgia" w:hAnsi="Georgia"/>
          <w:color w:val="FF0000"/>
        </w:rPr>
        <w:t xml:space="preserve"> </w:t>
      </w:r>
    </w:p>
    <w:p w14:paraId="4982F902" w14:textId="77777777" w:rsidR="005734D4" w:rsidRPr="006731B8" w:rsidRDefault="005734D4" w:rsidP="005734D4">
      <w:pPr>
        <w:pStyle w:val="ListParagraph"/>
        <w:ind w:left="810"/>
        <w:rPr>
          <w:rFonts w:ascii="Georgia" w:hAnsi="Georgia" w:cs="Arial"/>
        </w:rPr>
      </w:pPr>
    </w:p>
    <w:p w14:paraId="4097AAC7" w14:textId="77777777" w:rsidR="003A53D6" w:rsidRDefault="003A53D6" w:rsidP="003A53D6">
      <w:pPr>
        <w:pStyle w:val="NormalWeb"/>
        <w:spacing w:before="0" w:beforeAutospacing="0" w:after="0" w:afterAutospacing="0"/>
        <w:rPr>
          <w:rFonts w:ascii="Georgia" w:hAnsi="Georgia" w:cs="Arial"/>
          <w:b/>
        </w:rPr>
      </w:pPr>
      <w:r w:rsidRPr="006731B8">
        <w:rPr>
          <w:rFonts w:ascii="Georgia" w:hAnsi="Georgia" w:cs="Arial"/>
          <w:b/>
        </w:rPr>
        <w:t>Part I</w:t>
      </w:r>
      <w:r>
        <w:rPr>
          <w:rFonts w:ascii="Georgia" w:hAnsi="Georgia" w:cs="Arial"/>
          <w:b/>
        </w:rPr>
        <w:t>IID</w:t>
      </w:r>
      <w:r w:rsidRPr="006731B8">
        <w:rPr>
          <w:rFonts w:ascii="Georgia" w:hAnsi="Georgia" w:cs="Arial"/>
          <w:b/>
        </w:rPr>
        <w:t xml:space="preserve">: </w:t>
      </w:r>
      <w:r>
        <w:rPr>
          <w:rFonts w:ascii="Georgia" w:hAnsi="Georgia" w:cs="Arial"/>
          <w:b/>
        </w:rPr>
        <w:t>IP packets travel multiple paths</w:t>
      </w:r>
    </w:p>
    <w:p w14:paraId="157F6119" w14:textId="77777777" w:rsidR="00540676" w:rsidRDefault="00540676" w:rsidP="003A53D6">
      <w:pPr>
        <w:pStyle w:val="NormalWeb"/>
        <w:spacing w:before="0" w:beforeAutospacing="0" w:after="0" w:afterAutospacing="0"/>
        <w:rPr>
          <w:rFonts w:ascii="Georgia" w:hAnsi="Georgia" w:cs="Arial"/>
          <w:b/>
        </w:rPr>
      </w:pPr>
    </w:p>
    <w:p w14:paraId="52BCB686" w14:textId="18D52D0C" w:rsidR="002F7C06" w:rsidRPr="002F7C06" w:rsidRDefault="002F7C06" w:rsidP="002864D9">
      <w:pPr>
        <w:pStyle w:val="ListParagraph"/>
        <w:numPr>
          <w:ilvl w:val="0"/>
          <w:numId w:val="20"/>
        </w:numPr>
        <w:rPr>
          <w:rFonts w:ascii="Georgia" w:hAnsi="Georgia" w:cs="Arial"/>
        </w:rPr>
      </w:pPr>
      <w:r>
        <w:rPr>
          <w:rFonts w:ascii="Georgia" w:hAnsi="Georgia" w:cs="Arial"/>
        </w:rPr>
        <w:t xml:space="preserve">Every packet sent through the Internet is passed from one computer to the next until it arrives at its destination. </w:t>
      </w:r>
      <w:r w:rsidRPr="006731B8">
        <w:rPr>
          <w:rFonts w:ascii="Georgia" w:hAnsi="Georgia" w:cs="Arial"/>
        </w:rPr>
        <w:t>The</w:t>
      </w:r>
      <w:r w:rsidRPr="005734D4">
        <w:rPr>
          <w:rFonts w:cs="Arial"/>
        </w:rPr>
        <w:t xml:space="preserve"> </w:t>
      </w:r>
      <w:proofErr w:type="spellStart"/>
      <w:r>
        <w:rPr>
          <w:rFonts w:ascii="Courier New" w:hAnsi="Courier New" w:cs="Courier New"/>
          <w:color w:val="000000" w:themeColor="text1"/>
          <w:sz w:val="22"/>
          <w:szCs w:val="22"/>
          <w:shd w:val="clear" w:color="auto" w:fill="DAEEF3" w:themeFill="accent5" w:themeFillTint="33"/>
        </w:rPr>
        <w:t>tracepath</w:t>
      </w:r>
      <w:proofErr w:type="spellEnd"/>
      <w:r w:rsidRPr="006731B8">
        <w:rPr>
          <w:rFonts w:ascii="Georgia" w:hAnsi="Georgia" w:cs="Arial"/>
        </w:rPr>
        <w:t xml:space="preserve"> </w:t>
      </w:r>
      <w:r>
        <w:rPr>
          <w:rFonts w:ascii="Georgia" w:hAnsi="Georgia" w:cs="Arial"/>
        </w:rPr>
        <w:t>utility asks computers along the wa</w:t>
      </w:r>
      <w:r w:rsidR="00665195">
        <w:rPr>
          <w:rFonts w:ascii="Georgia" w:hAnsi="Georgia" w:cs="Arial"/>
        </w:rPr>
        <w:t>y to report back to the sender, s</w:t>
      </w:r>
      <w:r>
        <w:rPr>
          <w:rFonts w:ascii="Georgia" w:hAnsi="Georgia" w:cs="Arial"/>
        </w:rPr>
        <w:t xml:space="preserve">o that the sender can see the route packets are taking. </w:t>
      </w:r>
      <w:r w:rsidR="00665195">
        <w:rPr>
          <w:rFonts w:ascii="Georgia" w:hAnsi="Georgia" w:cs="Arial"/>
        </w:rPr>
        <w:t>Track the route of</w:t>
      </w:r>
      <w:r w:rsidRPr="002F7C06">
        <w:rPr>
          <w:rFonts w:ascii="Georgia" w:hAnsi="Georgia" w:cs="Arial"/>
        </w:rPr>
        <w:t xml:space="preserve"> packets from the</w:t>
      </w:r>
      <w:r w:rsidR="009726F7">
        <w:rPr>
          <w:rFonts w:ascii="Courier New" w:hAnsi="Courier New" w:cs="Courier New"/>
          <w:sz w:val="22"/>
          <w:szCs w:val="22"/>
          <w:shd w:val="clear" w:color="auto" w:fill="DAEEF3" w:themeFill="accent5" w:themeFillTint="33"/>
        </w:rPr>
        <w:t xml:space="preserve"> pltw.org</w:t>
      </w:r>
      <w:r w:rsidR="00665195">
        <w:rPr>
          <w:rFonts w:ascii="Georgia" w:hAnsi="Georgia" w:cs="Arial"/>
        </w:rPr>
        <w:t xml:space="preserve"> </w:t>
      </w:r>
      <w:r w:rsidRPr="002F7C06">
        <w:rPr>
          <w:rFonts w:ascii="Georgia" w:hAnsi="Georgia" w:cs="Arial"/>
        </w:rPr>
        <w:t>server back to the computer in front of you</w:t>
      </w:r>
      <w:r>
        <w:rPr>
          <w:rFonts w:ascii="Georgia" w:hAnsi="Georgia" w:cs="Arial"/>
        </w:rPr>
        <w:t xml:space="preserve"> as follows</w:t>
      </w:r>
      <w:r w:rsidRPr="002F7C06">
        <w:rPr>
          <w:rFonts w:ascii="Georgia" w:hAnsi="Georgia" w:cs="Arial"/>
        </w:rPr>
        <w:t xml:space="preserve">. </w:t>
      </w:r>
    </w:p>
    <w:p w14:paraId="2CB32698" w14:textId="77777777" w:rsidR="002F7C06" w:rsidRDefault="002F7C06" w:rsidP="002F7C06">
      <w:pPr>
        <w:pStyle w:val="ListParagraph"/>
        <w:ind w:left="810"/>
        <w:rPr>
          <w:rFonts w:ascii="Georgia" w:hAnsi="Georgia" w:cs="Arial"/>
        </w:rPr>
      </w:pPr>
    </w:p>
    <w:p w14:paraId="6FDC6EFB" w14:textId="51817B68" w:rsidR="0045430E" w:rsidRDefault="002F7C06" w:rsidP="002864D9">
      <w:pPr>
        <w:pStyle w:val="ListParagraph"/>
        <w:numPr>
          <w:ilvl w:val="1"/>
          <w:numId w:val="20"/>
        </w:numPr>
        <w:rPr>
          <w:rFonts w:ascii="Georgia" w:hAnsi="Georgia" w:cs="Arial"/>
        </w:rPr>
      </w:pPr>
      <w:r>
        <w:rPr>
          <w:rFonts w:ascii="Georgia" w:hAnsi="Georgia" w:cs="Arial"/>
        </w:rPr>
        <w:t xml:space="preserve">Use </w:t>
      </w:r>
      <w:r w:rsidR="009D42D9" w:rsidRPr="002F7C06">
        <w:rPr>
          <w:rFonts w:ascii="Courier New" w:hAnsi="Courier New" w:cs="Courier New"/>
          <w:shd w:val="clear" w:color="auto" w:fill="DAEEF3" w:themeFill="accent5" w:themeFillTint="33"/>
        </w:rPr>
        <w:t>whatsmyip.org</w:t>
      </w:r>
      <w:r>
        <w:rPr>
          <w:rFonts w:ascii="Georgia" w:hAnsi="Georgia" w:cs="Arial"/>
        </w:rPr>
        <w:t xml:space="preserve"> </w:t>
      </w:r>
      <w:r w:rsidR="0045430E">
        <w:rPr>
          <w:rFonts w:ascii="Georgia" w:hAnsi="Georgia" w:cs="Arial"/>
        </w:rPr>
        <w:t xml:space="preserve">in a new browser tab </w:t>
      </w:r>
      <w:r>
        <w:rPr>
          <w:rFonts w:ascii="Georgia" w:hAnsi="Georgia" w:cs="Arial"/>
        </w:rPr>
        <w:t>to identify the IP address of your computer</w:t>
      </w:r>
      <w:r w:rsidR="009D42D9" w:rsidRPr="006731B8">
        <w:rPr>
          <w:rFonts w:ascii="Georgia" w:hAnsi="Georgia" w:cs="Arial"/>
        </w:rPr>
        <w:t xml:space="preserve">. </w:t>
      </w:r>
      <w:r>
        <w:rPr>
          <w:rFonts w:ascii="Georgia" w:hAnsi="Georgia" w:cs="Arial"/>
        </w:rPr>
        <w:t xml:space="preserve">(This might be your school's router's IP address; </w:t>
      </w:r>
      <w:proofErr w:type="spellStart"/>
      <w:r>
        <w:rPr>
          <w:rFonts w:ascii="Georgia" w:hAnsi="Georgia" w:cs="Arial"/>
        </w:rPr>
        <w:t>ipconfig</w:t>
      </w:r>
      <w:proofErr w:type="spellEnd"/>
      <w:r>
        <w:rPr>
          <w:rFonts w:ascii="Georgia" w:hAnsi="Georgia" w:cs="Arial"/>
        </w:rPr>
        <w:t xml:space="preserve"> would find your computer</w:t>
      </w:r>
      <w:r w:rsidR="00AC4F7F">
        <w:rPr>
          <w:rFonts w:ascii="Georgia" w:hAnsi="Georgia" w:cs="Arial"/>
        </w:rPr>
        <w:t>’</w:t>
      </w:r>
      <w:r>
        <w:rPr>
          <w:rFonts w:ascii="Georgia" w:hAnsi="Georgia" w:cs="Arial"/>
        </w:rPr>
        <w:t>s IP address</w:t>
      </w:r>
      <w:r w:rsidR="00AC4F7F">
        <w:rPr>
          <w:rFonts w:ascii="Georgia" w:hAnsi="Georgia" w:cs="Arial"/>
        </w:rPr>
        <w:t>,</w:t>
      </w:r>
      <w:r>
        <w:rPr>
          <w:rFonts w:ascii="Georgia" w:hAnsi="Georgia" w:cs="Arial"/>
        </w:rPr>
        <w:t xml:space="preserve"> but it might be only internal to the school network. W</w:t>
      </w:r>
      <w:r w:rsidR="0045430E">
        <w:rPr>
          <w:rFonts w:ascii="Georgia" w:hAnsi="Georgia" w:cs="Arial"/>
        </w:rPr>
        <w:t>e'll ignore th</w:t>
      </w:r>
      <w:r>
        <w:rPr>
          <w:rFonts w:ascii="Georgia" w:hAnsi="Georgia" w:cs="Arial"/>
        </w:rPr>
        <w:t xml:space="preserve">ese complications.) </w:t>
      </w:r>
      <w:r w:rsidR="0045430E">
        <w:rPr>
          <w:rFonts w:ascii="Georgia" w:hAnsi="Georgia" w:cs="Arial"/>
        </w:rPr>
        <w:t>Record the IP address.</w:t>
      </w:r>
    </w:p>
    <w:p w14:paraId="31832541" w14:textId="77777777" w:rsidR="007D77EA" w:rsidRDefault="007D77EA" w:rsidP="007D77EA">
      <w:pPr>
        <w:pStyle w:val="ListParagraph"/>
        <w:ind w:left="1530"/>
        <w:rPr>
          <w:rFonts w:ascii="Georgia" w:hAnsi="Georgia" w:cs="Arial"/>
        </w:rPr>
      </w:pPr>
    </w:p>
    <w:p w14:paraId="54A34E4C" w14:textId="7AF75793" w:rsidR="00B9516C" w:rsidRDefault="009D42D9" w:rsidP="002864D9">
      <w:pPr>
        <w:pStyle w:val="ListParagraph"/>
        <w:numPr>
          <w:ilvl w:val="1"/>
          <w:numId w:val="20"/>
        </w:numPr>
        <w:rPr>
          <w:rFonts w:ascii="Georgia" w:hAnsi="Georgia" w:cs="Arial"/>
        </w:rPr>
      </w:pPr>
      <w:r w:rsidRPr="006731B8">
        <w:rPr>
          <w:rFonts w:ascii="Georgia" w:hAnsi="Georgia" w:cs="Arial"/>
        </w:rPr>
        <w:t>To find the path</w:t>
      </w:r>
      <w:r w:rsidR="0045430E">
        <w:rPr>
          <w:rFonts w:ascii="Georgia" w:hAnsi="Georgia" w:cs="Arial"/>
        </w:rPr>
        <w:t>s</w:t>
      </w:r>
      <w:r w:rsidRPr="006731B8">
        <w:rPr>
          <w:rFonts w:ascii="Georgia" w:hAnsi="Georgia" w:cs="Arial"/>
        </w:rPr>
        <w:t xml:space="preserve"> from the </w:t>
      </w:r>
      <w:r w:rsidR="002F7C06" w:rsidRPr="002F7C06">
        <w:rPr>
          <w:rFonts w:ascii="Courier New" w:hAnsi="Courier New" w:cs="Courier New"/>
          <w:shd w:val="clear" w:color="auto" w:fill="DAEEF3" w:themeFill="accent5" w:themeFillTint="33"/>
        </w:rPr>
        <w:t>pltw.org</w:t>
      </w:r>
      <w:r w:rsidR="002F7C06" w:rsidRPr="009726F7">
        <w:rPr>
          <w:rFonts w:ascii="Georgia" w:hAnsi="Georgia"/>
        </w:rPr>
        <w:t xml:space="preserve"> </w:t>
      </w:r>
      <w:r w:rsidR="002F7C06">
        <w:rPr>
          <w:rFonts w:ascii="Georgia" w:hAnsi="Georgia" w:cs="Arial"/>
        </w:rPr>
        <w:t xml:space="preserve">server to </w:t>
      </w:r>
      <w:r w:rsidRPr="006731B8">
        <w:rPr>
          <w:rFonts w:ascii="Georgia" w:hAnsi="Georgia" w:cs="Arial"/>
        </w:rPr>
        <w:t xml:space="preserve">the </w:t>
      </w:r>
      <w:r w:rsidR="002F7C06">
        <w:rPr>
          <w:rFonts w:ascii="Georgia" w:hAnsi="Georgia" w:cs="Arial"/>
        </w:rPr>
        <w:t xml:space="preserve">computer </w:t>
      </w:r>
      <w:r w:rsidR="00043A87">
        <w:rPr>
          <w:rFonts w:ascii="Georgia" w:hAnsi="Georgia" w:cs="Arial"/>
        </w:rPr>
        <w:t>at which you are sitting</w:t>
      </w:r>
      <w:r w:rsidR="002F7C06">
        <w:rPr>
          <w:rFonts w:ascii="Georgia" w:hAnsi="Georgia" w:cs="Arial"/>
        </w:rPr>
        <w:t>,</w:t>
      </w:r>
      <w:r w:rsidRPr="006731B8">
        <w:rPr>
          <w:rFonts w:ascii="Georgia" w:hAnsi="Georgia" w:cs="Arial"/>
        </w:rPr>
        <w:t xml:space="preserve"> </w:t>
      </w:r>
      <w:r w:rsidR="0045430E">
        <w:rPr>
          <w:rFonts w:ascii="Georgia" w:hAnsi="Georgia" w:cs="Arial"/>
        </w:rPr>
        <w:t>execute the</w:t>
      </w:r>
      <w:r>
        <w:rPr>
          <w:rFonts w:cs="Arial"/>
        </w:rPr>
        <w:t xml:space="preserve"> </w:t>
      </w:r>
      <w:proofErr w:type="spellStart"/>
      <w:r>
        <w:rPr>
          <w:rFonts w:ascii="Courier New" w:hAnsi="Courier New" w:cs="Courier New"/>
          <w:color w:val="000000" w:themeColor="text1"/>
          <w:sz w:val="22"/>
          <w:szCs w:val="22"/>
          <w:shd w:val="clear" w:color="auto" w:fill="DAEEF3" w:themeFill="accent5" w:themeFillTint="33"/>
        </w:rPr>
        <w:t>tracepath</w:t>
      </w:r>
      <w:proofErr w:type="spellEnd"/>
      <w:r>
        <w:rPr>
          <w:rFonts w:cs="Arial"/>
        </w:rPr>
        <w:t xml:space="preserve"> </w:t>
      </w:r>
      <w:r w:rsidR="0045430E" w:rsidRPr="0045430E">
        <w:rPr>
          <w:rFonts w:ascii="Georgia" w:hAnsi="Georgia" w:cs="Arial"/>
        </w:rPr>
        <w:t>command on the server,</w:t>
      </w:r>
      <w:r w:rsidR="0045430E">
        <w:rPr>
          <w:rFonts w:cs="Arial"/>
        </w:rPr>
        <w:t xml:space="preserve"> </w:t>
      </w:r>
      <w:r w:rsidRPr="006731B8">
        <w:rPr>
          <w:rFonts w:ascii="Georgia" w:hAnsi="Georgia" w:cs="Arial"/>
        </w:rPr>
        <w:t xml:space="preserve">followed by your computer’s IP address. </w:t>
      </w:r>
      <w:r w:rsidR="00B9516C">
        <w:rPr>
          <w:rFonts w:ascii="Georgia" w:hAnsi="Georgia" w:cs="Arial"/>
        </w:rPr>
        <w:t xml:space="preserve">Packets contain a maximum number of hops they can be sent, known as the </w:t>
      </w:r>
      <w:r w:rsidR="00B41F94">
        <w:rPr>
          <w:rFonts w:ascii="Georgia" w:hAnsi="Georgia" w:cs="Arial"/>
        </w:rPr>
        <w:t>time-to-live</w:t>
      </w:r>
      <w:r w:rsidR="00B9516C">
        <w:rPr>
          <w:rFonts w:ascii="Georgia" w:hAnsi="Georgia" w:cs="Arial"/>
        </w:rPr>
        <w:t xml:space="preserve"> (TTL). When an Internet host forwards a packet, it </w:t>
      </w:r>
      <w:r w:rsidR="00B9516C" w:rsidRPr="00172773">
        <w:rPr>
          <w:rFonts w:ascii="Georgia" w:hAnsi="Georgia" w:cs="Arial"/>
          <w:b/>
        </w:rPr>
        <w:t>decrements</w:t>
      </w:r>
      <w:r w:rsidR="00B9516C">
        <w:rPr>
          <w:rFonts w:ascii="Georgia" w:hAnsi="Georgia" w:cs="Arial"/>
        </w:rPr>
        <w:t xml:space="preserve"> the TTL. If the TTL r</w:t>
      </w:r>
      <w:r w:rsidR="00B41F94">
        <w:rPr>
          <w:rFonts w:ascii="Georgia" w:hAnsi="Georgia" w:cs="Arial"/>
        </w:rPr>
        <w:t>eaches 0</w:t>
      </w:r>
      <w:r w:rsidR="00B9516C">
        <w:rPr>
          <w:rFonts w:ascii="Georgia" w:hAnsi="Georgia" w:cs="Arial"/>
        </w:rPr>
        <w:t>, the packet is dropped and an error message is sent back to the sender's IP. Th</w:t>
      </w:r>
      <w:r w:rsidR="00B41F94">
        <w:rPr>
          <w:rFonts w:ascii="Georgia" w:hAnsi="Georgia" w:cs="Arial"/>
        </w:rPr>
        <w:t xml:space="preserve">e </w:t>
      </w:r>
      <w:proofErr w:type="spellStart"/>
      <w:r w:rsidR="00B41F94">
        <w:rPr>
          <w:rFonts w:ascii="Georgia" w:hAnsi="Georgia" w:cs="Arial"/>
        </w:rPr>
        <w:t>tracepath</w:t>
      </w:r>
      <w:proofErr w:type="spellEnd"/>
      <w:r w:rsidR="00B41F94">
        <w:rPr>
          <w:rFonts w:ascii="Georgia" w:hAnsi="Georgia" w:cs="Arial"/>
        </w:rPr>
        <w:t xml:space="preserve"> </w:t>
      </w:r>
      <w:r w:rsidR="00B9516C">
        <w:rPr>
          <w:rFonts w:ascii="Georgia" w:hAnsi="Georgia" w:cs="Arial"/>
        </w:rPr>
        <w:t>program send</w:t>
      </w:r>
      <w:r w:rsidR="00B41F94">
        <w:rPr>
          <w:rFonts w:ascii="Georgia" w:hAnsi="Georgia" w:cs="Arial"/>
        </w:rPr>
        <w:t xml:space="preserve">s </w:t>
      </w:r>
      <w:r w:rsidR="00B9516C">
        <w:rPr>
          <w:rFonts w:ascii="Georgia" w:hAnsi="Georgia" w:cs="Arial"/>
        </w:rPr>
        <w:t>IP packet</w:t>
      </w:r>
      <w:r w:rsidR="00B41F94">
        <w:rPr>
          <w:rFonts w:ascii="Georgia" w:hAnsi="Georgia" w:cs="Arial"/>
        </w:rPr>
        <w:t>s</w:t>
      </w:r>
      <w:r w:rsidR="00B9516C">
        <w:rPr>
          <w:rFonts w:ascii="Georgia" w:hAnsi="Georgia" w:cs="Arial"/>
        </w:rPr>
        <w:t xml:space="preserve"> that will only survive 1 hop, </w:t>
      </w:r>
      <w:r w:rsidR="00B41F94">
        <w:rPr>
          <w:rFonts w:ascii="Georgia" w:hAnsi="Georgia" w:cs="Arial"/>
        </w:rPr>
        <w:t xml:space="preserve">or </w:t>
      </w:r>
      <w:r w:rsidR="00B9516C">
        <w:rPr>
          <w:rFonts w:ascii="Georgia" w:hAnsi="Georgia" w:cs="Arial"/>
        </w:rPr>
        <w:t xml:space="preserve">2 hops, </w:t>
      </w:r>
      <w:r w:rsidR="00B41F94">
        <w:rPr>
          <w:rFonts w:ascii="Georgia" w:hAnsi="Georgia" w:cs="Arial"/>
        </w:rPr>
        <w:t xml:space="preserve">or </w:t>
      </w:r>
      <w:r w:rsidR="00B9516C">
        <w:rPr>
          <w:rFonts w:ascii="Georgia" w:hAnsi="Georgia" w:cs="Arial"/>
        </w:rPr>
        <w:t>3 hops, and so on</w:t>
      </w:r>
      <w:r w:rsidR="00B41F94">
        <w:rPr>
          <w:rFonts w:ascii="Georgia" w:hAnsi="Georgia" w:cs="Arial"/>
        </w:rPr>
        <w:t xml:space="preserve">, so it can </w:t>
      </w:r>
      <w:r w:rsidR="00043A87">
        <w:rPr>
          <w:rFonts w:ascii="Georgia" w:hAnsi="Georgia" w:cs="Arial"/>
        </w:rPr>
        <w:t>receive</w:t>
      </w:r>
      <w:r w:rsidR="00B41F94">
        <w:rPr>
          <w:rFonts w:ascii="Georgia" w:hAnsi="Georgia" w:cs="Arial"/>
        </w:rPr>
        <w:t xml:space="preserve"> error messages from the machines along the way to the destination, revealing their IP addresses</w:t>
      </w:r>
      <w:r w:rsidR="00B9516C">
        <w:rPr>
          <w:rFonts w:ascii="Georgia" w:hAnsi="Georgia" w:cs="Arial"/>
        </w:rPr>
        <w:t>. Some machines won't send back an error message if they get a packet that has run out of hops</w:t>
      </w:r>
      <w:r w:rsidR="00B41F94">
        <w:rPr>
          <w:rFonts w:ascii="Georgia" w:hAnsi="Georgia" w:cs="Arial"/>
        </w:rPr>
        <w:t>, resulting in "no reply."</w:t>
      </w:r>
      <w:r w:rsidR="00B9516C">
        <w:rPr>
          <w:rFonts w:ascii="Georgia" w:hAnsi="Georgia" w:cs="Arial"/>
        </w:rPr>
        <w:t xml:space="preserve"> </w:t>
      </w:r>
    </w:p>
    <w:p w14:paraId="17FF9985" w14:textId="77777777" w:rsidR="00B9516C" w:rsidRDefault="00B9516C" w:rsidP="00172773">
      <w:pPr>
        <w:pStyle w:val="ListParagraph"/>
        <w:ind w:left="1530"/>
        <w:rPr>
          <w:rFonts w:ascii="Georgia" w:hAnsi="Georgia" w:cs="Arial"/>
        </w:rPr>
      </w:pPr>
    </w:p>
    <w:p w14:paraId="20D068D6" w14:textId="4BB143D8" w:rsidR="0045430E" w:rsidRDefault="0045430E" w:rsidP="009726F7">
      <w:pPr>
        <w:pStyle w:val="ListParagraph"/>
        <w:rPr>
          <w:rFonts w:ascii="Georgia" w:hAnsi="Georgia" w:cs="Arial"/>
        </w:rPr>
      </w:pPr>
      <w:r>
        <w:rPr>
          <w:rFonts w:ascii="Georgia" w:hAnsi="Georgia" w:cs="Arial"/>
        </w:rPr>
        <w:t>Record the IP a</w:t>
      </w:r>
      <w:r w:rsidR="009D42D9" w:rsidRPr="006731B8">
        <w:rPr>
          <w:rFonts w:ascii="Georgia" w:hAnsi="Georgia" w:cs="Arial"/>
        </w:rPr>
        <w:t>ddresses</w:t>
      </w:r>
      <w:r>
        <w:rPr>
          <w:rFonts w:ascii="Georgia" w:hAnsi="Georgia" w:cs="Arial"/>
        </w:rPr>
        <w:t xml:space="preserve"> </w:t>
      </w:r>
      <w:r w:rsidR="00B9516C">
        <w:rPr>
          <w:rFonts w:ascii="Georgia" w:hAnsi="Georgia" w:cs="Arial"/>
        </w:rPr>
        <w:t xml:space="preserve">reported by </w:t>
      </w:r>
      <w:proofErr w:type="spellStart"/>
      <w:r w:rsidR="00B9516C">
        <w:rPr>
          <w:rFonts w:ascii="Georgia" w:hAnsi="Georgia" w:cs="Arial"/>
        </w:rPr>
        <w:t>tracepath</w:t>
      </w:r>
      <w:proofErr w:type="spellEnd"/>
      <w:r w:rsidR="00B9516C">
        <w:rPr>
          <w:rFonts w:ascii="Georgia" w:hAnsi="Georgia" w:cs="Arial"/>
        </w:rPr>
        <w:t xml:space="preserve"> </w:t>
      </w:r>
      <w:r>
        <w:rPr>
          <w:rFonts w:ascii="Georgia" w:hAnsi="Georgia" w:cs="Arial"/>
        </w:rPr>
        <w:t xml:space="preserve">at each hop. </w:t>
      </w:r>
      <w:r w:rsidR="00BB0FA1">
        <w:rPr>
          <w:rFonts w:ascii="Georgia" w:hAnsi="Georgia" w:cs="Arial"/>
        </w:rPr>
        <w:t>Use</w:t>
      </w:r>
      <w:r>
        <w:rPr>
          <w:rFonts w:ascii="Georgia" w:hAnsi="Georgia" w:cs="Arial"/>
        </w:rPr>
        <w:t xml:space="preserve"> your IP address instead of 195.2.6.32 as shown below.</w:t>
      </w:r>
      <w:r w:rsidR="000E065E">
        <w:rPr>
          <w:rFonts w:ascii="Georgia" w:hAnsi="Georgia" w:cs="Arial"/>
        </w:rPr>
        <w:t xml:space="preserve"> An example of hop #5 is shown below.</w:t>
      </w:r>
      <w:r w:rsidR="00665195">
        <w:rPr>
          <w:rFonts w:ascii="Georgia" w:hAnsi="Georgia" w:cs="Arial"/>
        </w:rPr>
        <w:t xml:space="preserve"> Ctrl-c will stop the </w:t>
      </w:r>
      <w:proofErr w:type="spellStart"/>
      <w:r w:rsidR="00665195">
        <w:rPr>
          <w:rFonts w:ascii="Georgia" w:hAnsi="Georgia" w:cs="Arial"/>
        </w:rPr>
        <w:t>tracepath</w:t>
      </w:r>
      <w:proofErr w:type="spellEnd"/>
      <w:r w:rsidR="00665195">
        <w:rPr>
          <w:rFonts w:ascii="Georgia" w:hAnsi="Georgia" w:cs="Arial"/>
        </w:rPr>
        <w:t xml:space="preserve"> program </w:t>
      </w:r>
      <w:r w:rsidR="00B41F94">
        <w:rPr>
          <w:rFonts w:ascii="Georgia" w:hAnsi="Georgia" w:cs="Arial"/>
        </w:rPr>
        <w:t xml:space="preserve">early </w:t>
      </w:r>
      <w:r w:rsidR="00665195">
        <w:rPr>
          <w:rFonts w:ascii="Georgia" w:hAnsi="Georgia" w:cs="Arial"/>
        </w:rPr>
        <w:t xml:space="preserve">if </w:t>
      </w:r>
      <w:r w:rsidR="00B41F94">
        <w:rPr>
          <w:rFonts w:ascii="Georgia" w:hAnsi="Georgia" w:cs="Arial"/>
        </w:rPr>
        <w:t>desired</w:t>
      </w:r>
      <w:r w:rsidR="0006307B">
        <w:rPr>
          <w:rFonts w:ascii="Georgia" w:hAnsi="Georgia" w:cs="Arial"/>
        </w:rPr>
        <w:t>.</w:t>
      </w:r>
    </w:p>
    <w:p w14:paraId="1513197A" w14:textId="77777777" w:rsidR="0006307B" w:rsidRDefault="0006307B" w:rsidP="0006307B">
      <w:pPr>
        <w:pStyle w:val="ListParagraph"/>
        <w:ind w:left="1530"/>
        <w:rPr>
          <w:rFonts w:ascii="Georgia" w:hAnsi="Georgia" w:cs="Arial"/>
        </w:rPr>
      </w:pPr>
    </w:p>
    <w:p w14:paraId="7652AEA2" w14:textId="7D2F5C33" w:rsidR="0045430E" w:rsidRDefault="00D57483" w:rsidP="0045430E">
      <w:pPr>
        <w:pStyle w:val="NormalWeb"/>
        <w:pBdr>
          <w:left w:val="wave" w:sz="6" w:space="4" w:color="auto"/>
        </w:pBdr>
        <w:spacing w:before="0" w:beforeAutospacing="0" w:after="0" w:afterAutospacing="0"/>
        <w:ind w:left="1620"/>
        <w:rPr>
          <w:rFonts w:ascii="Courier New" w:hAnsi="Courier New" w:cs="Courier New"/>
          <w:color w:val="C00000"/>
        </w:rPr>
      </w:pPr>
      <w:r>
        <w:rPr>
          <w:rFonts w:ascii="Courier New" w:hAnsi="Courier New" w:cs="Courier New"/>
          <w:color w:val="000000" w:themeColor="text1"/>
        </w:rPr>
        <w:t>example@pav-www-0102</w:t>
      </w:r>
      <w:r w:rsidR="0045430E" w:rsidRPr="00B27CBB">
        <w:rPr>
          <w:rFonts w:ascii="Courier New" w:hAnsi="Courier New" w:cs="Courier New"/>
          <w:color w:val="000000" w:themeColor="text1"/>
        </w:rPr>
        <w:t xml:space="preserve"> [~</w:t>
      </w:r>
      <w:proofErr w:type="gramStart"/>
      <w:r w:rsidR="0045430E" w:rsidRPr="00B27CBB">
        <w:rPr>
          <w:rFonts w:ascii="Courier New" w:hAnsi="Courier New" w:cs="Courier New"/>
          <w:color w:val="000000" w:themeColor="text1"/>
        </w:rPr>
        <w:t>]#</w:t>
      </w:r>
      <w:proofErr w:type="gramEnd"/>
      <w:r w:rsidR="0045430E" w:rsidRPr="00B27CBB">
        <w:rPr>
          <w:rFonts w:ascii="Courier New" w:hAnsi="Courier New" w:cs="Courier New"/>
          <w:color w:val="000000" w:themeColor="text1"/>
        </w:rPr>
        <w:t xml:space="preserve"> </w:t>
      </w:r>
      <w:proofErr w:type="spellStart"/>
      <w:r w:rsidR="0045430E">
        <w:rPr>
          <w:rFonts w:ascii="Courier New" w:hAnsi="Courier New" w:cs="Courier New"/>
          <w:color w:val="C00000"/>
        </w:rPr>
        <w:t>tracepath</w:t>
      </w:r>
      <w:proofErr w:type="spellEnd"/>
      <w:r w:rsidR="0045430E">
        <w:rPr>
          <w:rFonts w:ascii="Courier New" w:hAnsi="Courier New" w:cs="Courier New"/>
          <w:color w:val="C00000"/>
        </w:rPr>
        <w:t xml:space="preserve"> 195.2.6.32</w:t>
      </w:r>
    </w:p>
    <w:p w14:paraId="5D027556" w14:textId="77777777" w:rsidR="0045430E" w:rsidRPr="00CB5898" w:rsidRDefault="000E065E" w:rsidP="0045430E">
      <w:pPr>
        <w:pStyle w:val="NormalWeb"/>
        <w:pBdr>
          <w:left w:val="wave" w:sz="6" w:space="4" w:color="auto"/>
        </w:pBdr>
        <w:spacing w:before="0" w:beforeAutospacing="0" w:after="0" w:afterAutospacing="0"/>
        <w:ind w:left="1620"/>
        <w:rPr>
          <w:rFonts w:ascii="Courier New" w:hAnsi="Courier New" w:cs="Courier New"/>
          <w:color w:val="C00000"/>
        </w:rPr>
      </w:pPr>
      <w:r w:rsidRPr="000E065E">
        <w:rPr>
          <w:rFonts w:ascii="Courier New" w:hAnsi="Courier New" w:cs="Courier New"/>
          <w:color w:val="000000" w:themeColor="text1"/>
        </w:rPr>
        <w:t>5:  PR01.LAX03.google.com (206.223.123.21) 17.827ms</w:t>
      </w:r>
    </w:p>
    <w:p w14:paraId="6FA6FF1D" w14:textId="77777777" w:rsidR="00665195" w:rsidRPr="0045430E" w:rsidRDefault="00665195" w:rsidP="0045430E">
      <w:pPr>
        <w:rPr>
          <w:rFonts w:ascii="Georgia" w:hAnsi="Georgia" w:cs="Arial"/>
        </w:rPr>
      </w:pPr>
    </w:p>
    <w:p w14:paraId="7495ED93" w14:textId="77777777" w:rsidR="0045430E" w:rsidRDefault="0045430E" w:rsidP="002864D9">
      <w:pPr>
        <w:pStyle w:val="ListParagraph"/>
        <w:numPr>
          <w:ilvl w:val="1"/>
          <w:numId w:val="20"/>
        </w:numPr>
        <w:rPr>
          <w:rFonts w:ascii="Georgia" w:hAnsi="Georgia" w:cs="Arial"/>
        </w:rPr>
      </w:pPr>
      <w:r>
        <w:rPr>
          <w:rFonts w:ascii="Georgia" w:hAnsi="Georgia" w:cs="Arial"/>
        </w:rPr>
        <w:t xml:space="preserve">In a new browser tab, use the service at </w:t>
      </w:r>
      <w:r w:rsidR="009D42D9" w:rsidRPr="0045430E">
        <w:rPr>
          <w:rFonts w:ascii="Courier New" w:hAnsi="Courier New" w:cs="Courier New"/>
          <w:shd w:val="clear" w:color="auto" w:fill="DAEEF3" w:themeFill="accent5" w:themeFillTint="33"/>
        </w:rPr>
        <w:t>iplocation.net</w:t>
      </w:r>
      <w:r>
        <w:rPr>
          <w:rFonts w:ascii="Georgia" w:hAnsi="Georgia" w:cs="Arial"/>
        </w:rPr>
        <w:t xml:space="preserve"> to determine the </w:t>
      </w:r>
      <w:r w:rsidR="009D42D9" w:rsidRPr="0045430E">
        <w:rPr>
          <w:rFonts w:ascii="Georgia" w:hAnsi="Georgia" w:cs="Arial"/>
        </w:rPr>
        <w:t xml:space="preserve">geographical location of the IP addresses through which </w:t>
      </w:r>
      <w:r w:rsidR="000E065E">
        <w:rPr>
          <w:rFonts w:ascii="Georgia" w:hAnsi="Georgia" w:cs="Arial"/>
        </w:rPr>
        <w:t>the packets hopp</w:t>
      </w:r>
      <w:r>
        <w:rPr>
          <w:rFonts w:ascii="Georgia" w:hAnsi="Georgia" w:cs="Arial"/>
        </w:rPr>
        <w:t xml:space="preserve">ed. </w:t>
      </w:r>
      <w:r w:rsidR="009D42D9" w:rsidRPr="0045430E">
        <w:rPr>
          <w:rFonts w:ascii="Georgia" w:hAnsi="Georgia" w:cs="Arial"/>
        </w:rPr>
        <w:t xml:space="preserve">Sketch the path </w:t>
      </w:r>
      <w:r w:rsidR="00AC4F7F">
        <w:rPr>
          <w:rFonts w:ascii="Georgia" w:hAnsi="Georgia" w:cs="Arial"/>
        </w:rPr>
        <w:t>on the map below, labe</w:t>
      </w:r>
      <w:r>
        <w:rPr>
          <w:rFonts w:ascii="Georgia" w:hAnsi="Georgia" w:cs="Arial"/>
        </w:rPr>
        <w:t>ling locations along the way.</w:t>
      </w:r>
      <w:r w:rsidR="0074412C">
        <w:rPr>
          <w:rFonts w:ascii="Georgia" w:hAnsi="Georgia" w:cs="Arial"/>
        </w:rPr>
        <w:t xml:space="preserve"> Note that location data may be missing or conflicting.</w:t>
      </w:r>
      <w:r w:rsidR="0074412C" w:rsidRPr="0074412C">
        <w:rPr>
          <w:rFonts w:ascii="Georgia" w:hAnsi="Georgia" w:cs="Arial"/>
        </w:rPr>
        <w:t xml:space="preserve"> </w:t>
      </w:r>
      <w:r w:rsidR="0074412C">
        <w:rPr>
          <w:rFonts w:ascii="Georgia" w:hAnsi="Georgia" w:cs="Arial"/>
        </w:rPr>
        <w:t>Map the locations that seem to agree with other data.</w:t>
      </w:r>
    </w:p>
    <w:p w14:paraId="5BE5AAFC" w14:textId="77777777" w:rsidR="009D42D9" w:rsidRPr="006731B8" w:rsidRDefault="0045430E" w:rsidP="000E065E">
      <w:pPr>
        <w:pStyle w:val="NormalWeb"/>
        <w:spacing w:before="0" w:beforeAutospacing="0" w:after="0" w:afterAutospacing="0"/>
        <w:ind w:left="1530"/>
        <w:jc w:val="center"/>
        <w:rPr>
          <w:rFonts w:ascii="Georgia" w:hAnsi="Georgia" w:cs="Arial"/>
        </w:rPr>
      </w:pPr>
      <w:r>
        <w:rPr>
          <w:noProof/>
        </w:rPr>
        <w:drawing>
          <wp:inline distT="0" distB="0" distL="0" distR="0" wp14:anchorId="14DD799D" wp14:editId="0F8F3D60">
            <wp:extent cx="4813540" cy="3328336"/>
            <wp:effectExtent l="0" t="0" r="635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17697" cy="3331210"/>
                    </a:xfrm>
                    <a:prstGeom prst="rect">
                      <a:avLst/>
                    </a:prstGeom>
                  </pic:spPr>
                </pic:pic>
              </a:graphicData>
            </a:graphic>
          </wp:inline>
        </w:drawing>
      </w:r>
    </w:p>
    <w:p w14:paraId="337E4FC0" w14:textId="77777777" w:rsidR="003C3C6C" w:rsidRPr="009726F7" w:rsidRDefault="003C3C6C" w:rsidP="0022538D">
      <w:pPr>
        <w:pStyle w:val="NormalWeb"/>
        <w:spacing w:before="0" w:beforeAutospacing="0" w:after="0" w:afterAutospacing="0"/>
        <w:rPr>
          <w:rFonts w:ascii="Georgia" w:hAnsi="Georgia"/>
        </w:rPr>
      </w:pPr>
    </w:p>
    <w:p w14:paraId="0FC64BA0" w14:textId="77777777" w:rsidR="003C3C6C" w:rsidRDefault="003C3C6C" w:rsidP="003C3C6C">
      <w:pPr>
        <w:pStyle w:val="NormalWeb"/>
        <w:spacing w:before="0" w:beforeAutospacing="0" w:after="0" w:afterAutospacing="0"/>
        <w:rPr>
          <w:rFonts w:ascii="Georgia" w:hAnsi="Georgia" w:cs="Arial"/>
          <w:b/>
        </w:rPr>
      </w:pPr>
      <w:r>
        <w:rPr>
          <w:rFonts w:ascii="Georgia" w:hAnsi="Georgia" w:cs="Arial"/>
          <w:b/>
        </w:rPr>
        <w:t xml:space="preserve">Part IV: Infrastructure and Organizations </w:t>
      </w:r>
    </w:p>
    <w:p w14:paraId="454FE88E" w14:textId="77777777" w:rsidR="00540676" w:rsidRPr="006731B8" w:rsidRDefault="00540676" w:rsidP="003C3C6C">
      <w:pPr>
        <w:pStyle w:val="NormalWeb"/>
        <w:spacing w:before="0" w:beforeAutospacing="0" w:after="0" w:afterAutospacing="0"/>
        <w:rPr>
          <w:rFonts w:ascii="Georgia" w:hAnsi="Georgia" w:cs="Arial"/>
          <w:b/>
        </w:rPr>
      </w:pPr>
    </w:p>
    <w:p w14:paraId="2599689A" w14:textId="2C0E528C" w:rsidR="003C3C6C" w:rsidRDefault="003C3C6C" w:rsidP="002864D9">
      <w:pPr>
        <w:pStyle w:val="NormalWeb"/>
        <w:numPr>
          <w:ilvl w:val="0"/>
          <w:numId w:val="20"/>
        </w:numPr>
        <w:spacing w:before="0" w:beforeAutospacing="0" w:after="0" w:afterAutospacing="0"/>
        <w:rPr>
          <w:rFonts w:ascii="Georgia" w:hAnsi="Georgia" w:cs="Arial"/>
        </w:rPr>
      </w:pPr>
      <w:r w:rsidRPr="006731B8">
        <w:rPr>
          <w:rFonts w:ascii="Georgia" w:hAnsi="Georgia" w:cs="Arial"/>
          <w:b/>
        </w:rPr>
        <w:t>Ethernet</w:t>
      </w:r>
      <w:r w:rsidRPr="006731B8">
        <w:rPr>
          <w:rFonts w:ascii="Georgia" w:hAnsi="Georgia" w:cs="Arial"/>
        </w:rPr>
        <w:t xml:space="preserve"> has been a critical technology in the development of computer networks. Originally deve</w:t>
      </w:r>
      <w:r w:rsidR="00AC4F7F">
        <w:rPr>
          <w:rFonts w:ascii="Georgia" w:hAnsi="Georgia" w:cs="Arial"/>
        </w:rPr>
        <w:t>loped by Xerox PARC in the 1970</w:t>
      </w:r>
      <w:r w:rsidRPr="006731B8">
        <w:rPr>
          <w:rFonts w:ascii="Georgia" w:hAnsi="Georgia" w:cs="Arial"/>
        </w:rPr>
        <w:t xml:space="preserve">s, Ethernet </w:t>
      </w:r>
      <w:r>
        <w:rPr>
          <w:rFonts w:ascii="Georgia" w:hAnsi="Georgia" w:cs="Arial"/>
        </w:rPr>
        <w:t xml:space="preserve">is a protocol for sending bits over cables. A sequence of </w:t>
      </w:r>
      <w:r w:rsidRPr="006731B8">
        <w:rPr>
          <w:rFonts w:ascii="Georgia" w:hAnsi="Georgia" w:cs="Arial"/>
        </w:rPr>
        <w:t xml:space="preserve">Ethernet </w:t>
      </w:r>
      <w:r>
        <w:rPr>
          <w:rFonts w:ascii="Georgia" w:hAnsi="Georgia" w:cs="Arial"/>
        </w:rPr>
        <w:t xml:space="preserve">bits is called a frame, and an IP packet can be split across several frames. The </w:t>
      </w:r>
      <w:r w:rsidRPr="006731B8">
        <w:rPr>
          <w:rFonts w:ascii="Georgia" w:hAnsi="Georgia" w:cs="Arial"/>
        </w:rPr>
        <w:t xml:space="preserve">cables </w:t>
      </w:r>
      <w:r w:rsidR="006D673F">
        <w:rPr>
          <w:rFonts w:ascii="Georgia" w:hAnsi="Georgia" w:cs="Arial"/>
        </w:rPr>
        <w:t>are usually</w:t>
      </w:r>
      <w:r>
        <w:rPr>
          <w:rFonts w:ascii="Georgia" w:hAnsi="Georgia" w:cs="Arial"/>
        </w:rPr>
        <w:t xml:space="preserve"> copper wires </w:t>
      </w:r>
      <w:r w:rsidRPr="006731B8">
        <w:rPr>
          <w:rFonts w:ascii="Georgia" w:hAnsi="Georgia" w:cs="Arial"/>
        </w:rPr>
        <w:t xml:space="preserve">twisted </w:t>
      </w:r>
      <w:r>
        <w:rPr>
          <w:rFonts w:ascii="Georgia" w:hAnsi="Georgia" w:cs="Arial"/>
        </w:rPr>
        <w:t xml:space="preserve">in </w:t>
      </w:r>
      <w:r w:rsidRPr="006731B8">
        <w:rPr>
          <w:rFonts w:ascii="Georgia" w:hAnsi="Georgia" w:cs="Arial"/>
        </w:rPr>
        <w:t>pairs</w:t>
      </w:r>
      <w:r>
        <w:rPr>
          <w:rFonts w:ascii="Georgia" w:hAnsi="Georgia" w:cs="Arial"/>
        </w:rPr>
        <w:t>, with bits represented as voltage. The twisted pairs of wires in one cable can carry up to 100 megabits per second. A newer technology has glass fibers that use light to represent the bits. Known as Gigabit Ethernet, the Ethernet standard for glass fiber can carry 1000 megabits per second. Bringing glass fiber optics directly to the home is a new service, with vendors competing to connect entire cities in 2014.</w:t>
      </w:r>
    </w:p>
    <w:p w14:paraId="094EADB2" w14:textId="77777777" w:rsidR="003C3C6C" w:rsidRDefault="003C3C6C" w:rsidP="003C3C6C">
      <w:pPr>
        <w:pStyle w:val="NormalWeb"/>
        <w:spacing w:before="0" w:beforeAutospacing="0" w:after="0" w:afterAutospacing="0"/>
        <w:ind w:left="810"/>
        <w:rPr>
          <w:rFonts w:ascii="Georgia" w:hAnsi="Georgia" w:cs="Arial"/>
        </w:rPr>
      </w:pPr>
    </w:p>
    <w:p w14:paraId="2A6A3FA9" w14:textId="77777777" w:rsidR="003C3C6C" w:rsidRDefault="003C3C6C" w:rsidP="003C3C6C">
      <w:pPr>
        <w:pStyle w:val="NormalWeb"/>
        <w:spacing w:before="0" w:beforeAutospacing="0" w:after="0" w:afterAutospacing="0"/>
        <w:ind w:left="810"/>
        <w:rPr>
          <w:rFonts w:ascii="Georgia" w:hAnsi="Georgia" w:cs="Arial"/>
        </w:rPr>
      </w:pPr>
      <w:r>
        <w:rPr>
          <w:rFonts w:ascii="Georgia" w:hAnsi="Georgia" w:cs="Arial"/>
        </w:rPr>
        <w:t>How much faster is Gigabit Ethernet than the bandwidth you observed in Step 16?</w:t>
      </w:r>
    </w:p>
    <w:p w14:paraId="5F34FAA0" w14:textId="77777777" w:rsidR="005E4476" w:rsidRPr="006731B8" w:rsidRDefault="005E4476" w:rsidP="00A2347A">
      <w:pPr>
        <w:pStyle w:val="NormalWeb"/>
        <w:spacing w:before="0" w:beforeAutospacing="0" w:after="0" w:afterAutospacing="0"/>
        <w:ind w:left="810"/>
        <w:rPr>
          <w:rFonts w:ascii="Georgia" w:hAnsi="Georgia" w:cs="Arial"/>
        </w:rPr>
      </w:pPr>
    </w:p>
    <w:p w14:paraId="0E7FBAF3" w14:textId="189BEC1C" w:rsidR="005E4476" w:rsidRPr="0074412C" w:rsidRDefault="005E4476" w:rsidP="002864D9">
      <w:pPr>
        <w:pStyle w:val="NormalWeb"/>
        <w:numPr>
          <w:ilvl w:val="1"/>
          <w:numId w:val="34"/>
        </w:numPr>
        <w:spacing w:before="0" w:beforeAutospacing="0" w:after="0" w:afterAutospacing="0"/>
        <w:rPr>
          <w:rFonts w:ascii="Georgia" w:hAnsi="Georgia" w:cs="Arial"/>
        </w:rPr>
      </w:pPr>
      <w:r w:rsidRPr="006731B8">
        <w:rPr>
          <w:rFonts w:ascii="Georgia" w:hAnsi="Georgia" w:cs="Arial"/>
        </w:rPr>
        <w:t>C</w:t>
      </w:r>
      <w:r w:rsidR="008247EE">
        <w:rPr>
          <w:rFonts w:ascii="Georgia" w:hAnsi="Georgia" w:cs="Arial"/>
        </w:rPr>
        <w:t xml:space="preserve">reate one group with the entire classroom and </w:t>
      </w:r>
      <w:r w:rsidRPr="006731B8">
        <w:rPr>
          <w:rFonts w:ascii="Georgia" w:hAnsi="Georgia" w:cs="Arial"/>
        </w:rPr>
        <w:t>repeat the procedure above. What changes?</w:t>
      </w:r>
    </w:p>
    <w:p w14:paraId="5533A231" w14:textId="77777777" w:rsidR="005E4476" w:rsidRPr="006731B8" w:rsidRDefault="005E4476" w:rsidP="00A2347A">
      <w:pPr>
        <w:pStyle w:val="NormalWeb"/>
        <w:spacing w:before="0" w:beforeAutospacing="0" w:after="0" w:afterAutospacing="0"/>
        <w:ind w:left="810"/>
        <w:rPr>
          <w:rFonts w:ascii="Georgia" w:hAnsi="Georgia" w:cs="Arial"/>
        </w:rPr>
      </w:pPr>
    </w:p>
    <w:p w14:paraId="52612A33" w14:textId="21F22B0E" w:rsidR="00A2347A" w:rsidRPr="007D77EA" w:rsidRDefault="005E4476" w:rsidP="002864D9">
      <w:pPr>
        <w:pStyle w:val="NormalWeb"/>
        <w:numPr>
          <w:ilvl w:val="1"/>
          <w:numId w:val="34"/>
        </w:numPr>
        <w:spacing w:before="0" w:beforeAutospacing="0" w:after="0" w:afterAutospacing="0"/>
        <w:rPr>
          <w:rFonts w:ascii="Georgia" w:hAnsi="Georgia" w:cs="Arial"/>
        </w:rPr>
      </w:pPr>
      <w:r w:rsidRPr="006731B8">
        <w:rPr>
          <w:rFonts w:ascii="Georgia" w:hAnsi="Georgia" w:cs="Arial"/>
        </w:rPr>
        <w:t>What, if any, do the limitations of this protocol seem to be</w:t>
      </w:r>
      <w:r w:rsidR="00A2347A" w:rsidRPr="006731B8">
        <w:rPr>
          <w:rFonts w:ascii="Georgia" w:hAnsi="Georgia" w:cs="Arial"/>
        </w:rPr>
        <w:t>?</w:t>
      </w:r>
      <w:r w:rsidRPr="006731B8">
        <w:rPr>
          <w:rFonts w:ascii="Georgia" w:hAnsi="Georgia" w:cs="Arial"/>
        </w:rPr>
        <w:t xml:space="preserve"> </w:t>
      </w:r>
    </w:p>
    <w:p w14:paraId="3C252C7A" w14:textId="77777777" w:rsidR="00A2347A" w:rsidRPr="006731B8" w:rsidRDefault="00A2347A" w:rsidP="00A2347A">
      <w:pPr>
        <w:pStyle w:val="NormalWeb"/>
        <w:spacing w:before="0" w:beforeAutospacing="0" w:after="0" w:afterAutospacing="0"/>
        <w:ind w:left="810"/>
        <w:rPr>
          <w:rFonts w:ascii="Georgia" w:hAnsi="Georgia" w:cs="Arial"/>
        </w:rPr>
      </w:pPr>
    </w:p>
    <w:p w14:paraId="792818C3" w14:textId="626A88C8" w:rsidR="000300A9" w:rsidRDefault="008247EE" w:rsidP="002864D9">
      <w:pPr>
        <w:pStyle w:val="NormalWeb"/>
        <w:numPr>
          <w:ilvl w:val="0"/>
          <w:numId w:val="20"/>
        </w:numPr>
        <w:spacing w:before="0" w:beforeAutospacing="0" w:after="0" w:afterAutospacing="0"/>
        <w:rPr>
          <w:rFonts w:ascii="Georgia" w:hAnsi="Georgia" w:cs="Arial"/>
        </w:rPr>
      </w:pPr>
      <w:r>
        <w:rPr>
          <w:rFonts w:ascii="Georgia" w:hAnsi="Georgia" w:cs="Arial"/>
        </w:rPr>
        <w:t>TCP,</w:t>
      </w:r>
      <w:r w:rsidR="00C05EB7" w:rsidRPr="006731B8">
        <w:rPr>
          <w:rFonts w:ascii="Georgia" w:hAnsi="Georgia" w:cs="Arial"/>
        </w:rPr>
        <w:t xml:space="preserve"> IP, </w:t>
      </w:r>
      <w:r>
        <w:rPr>
          <w:rFonts w:ascii="Georgia" w:hAnsi="Georgia" w:cs="Arial"/>
        </w:rPr>
        <w:t xml:space="preserve">and Ethernet </w:t>
      </w:r>
      <w:r w:rsidR="00C05EB7" w:rsidRPr="006731B8">
        <w:rPr>
          <w:rFonts w:ascii="Georgia" w:hAnsi="Georgia" w:cs="Arial"/>
        </w:rPr>
        <w:t xml:space="preserve">were </w:t>
      </w:r>
      <w:r w:rsidR="001D489F" w:rsidRPr="006731B8">
        <w:rPr>
          <w:rFonts w:ascii="Georgia" w:hAnsi="Georgia" w:cs="Arial"/>
        </w:rPr>
        <w:t xml:space="preserve">developed by </w:t>
      </w:r>
      <w:r w:rsidR="00C05EB7" w:rsidRPr="006731B8">
        <w:rPr>
          <w:rFonts w:ascii="Georgia" w:hAnsi="Georgia" w:cs="Arial"/>
        </w:rPr>
        <w:t>researchers at Xerox PARC</w:t>
      </w:r>
      <w:r w:rsidR="001D489F" w:rsidRPr="006731B8">
        <w:rPr>
          <w:rFonts w:ascii="Georgia" w:hAnsi="Georgia" w:cs="Arial"/>
        </w:rPr>
        <w:t xml:space="preserve"> with U.S. military funding</w:t>
      </w:r>
      <w:r w:rsidR="00C05EB7" w:rsidRPr="006731B8">
        <w:rPr>
          <w:rFonts w:ascii="Georgia" w:hAnsi="Georgia" w:cs="Arial"/>
        </w:rPr>
        <w:t xml:space="preserve">. </w:t>
      </w:r>
      <w:r w:rsidR="00AC4F7F">
        <w:rPr>
          <w:rFonts w:ascii="Georgia" w:hAnsi="Georgia" w:cs="Arial"/>
        </w:rPr>
        <w:t>Now</w:t>
      </w:r>
      <w:r w:rsidR="001D489F" w:rsidRPr="006731B8">
        <w:rPr>
          <w:rFonts w:ascii="Georgia" w:hAnsi="Georgia" w:cs="Arial"/>
        </w:rPr>
        <w:t xml:space="preserve"> t</w:t>
      </w:r>
      <w:r w:rsidR="00C05EB7" w:rsidRPr="006731B8">
        <w:rPr>
          <w:rFonts w:ascii="Georgia" w:hAnsi="Georgia" w:cs="Arial"/>
        </w:rPr>
        <w:t xml:space="preserve">he </w:t>
      </w:r>
      <w:r w:rsidR="00C05EB7" w:rsidRPr="003C3C6C">
        <w:rPr>
          <w:rFonts w:ascii="Georgia" w:hAnsi="Georgia" w:cs="Arial"/>
          <w:b/>
        </w:rPr>
        <w:t>Internet Engineering Task Force (IETF)</w:t>
      </w:r>
      <w:r w:rsidR="00C05EB7" w:rsidRPr="006731B8">
        <w:rPr>
          <w:rFonts w:ascii="Georgia" w:hAnsi="Georgia" w:cs="Arial"/>
        </w:rPr>
        <w:t xml:space="preserve"> is responsible for maintaining </w:t>
      </w:r>
      <w:r w:rsidR="00C05EB7" w:rsidRPr="008247EE">
        <w:rPr>
          <w:rFonts w:ascii="Georgia" w:hAnsi="Georgia" w:cs="Arial"/>
        </w:rPr>
        <w:t>the TCP/IP</w:t>
      </w:r>
      <w:r w:rsidR="00C05EB7" w:rsidRPr="006731B8">
        <w:rPr>
          <w:rFonts w:ascii="Georgia" w:hAnsi="Georgia" w:cs="Arial"/>
        </w:rPr>
        <w:t xml:space="preserve"> </w:t>
      </w:r>
      <w:r w:rsidR="00E62A84" w:rsidRPr="006731B8">
        <w:rPr>
          <w:rFonts w:ascii="Georgia" w:hAnsi="Georgia" w:cs="Arial"/>
        </w:rPr>
        <w:t>suite of protocols</w:t>
      </w:r>
      <w:r w:rsidR="00C05EB7" w:rsidRPr="006731B8">
        <w:rPr>
          <w:rFonts w:ascii="Georgia" w:hAnsi="Georgia" w:cs="Arial"/>
        </w:rPr>
        <w:t>. In 2013 the IETF began a discussion that may lead to a more secure Internet</w:t>
      </w:r>
      <w:r w:rsidR="0074412C">
        <w:rPr>
          <w:rFonts w:ascii="Georgia" w:hAnsi="Georgia" w:cs="Arial"/>
        </w:rPr>
        <w:t xml:space="preserve">. Some </w:t>
      </w:r>
      <w:r w:rsidR="00C05EB7" w:rsidRPr="006731B8">
        <w:rPr>
          <w:rFonts w:ascii="Georgia" w:hAnsi="Georgia" w:cs="Arial"/>
        </w:rPr>
        <w:t xml:space="preserve">protocols </w:t>
      </w:r>
      <w:r w:rsidR="0074412C">
        <w:rPr>
          <w:rFonts w:ascii="Georgia" w:hAnsi="Georgia" w:cs="Arial"/>
        </w:rPr>
        <w:t xml:space="preserve">are being considered to </w:t>
      </w:r>
      <w:r w:rsidR="00C05EB7" w:rsidRPr="006731B8">
        <w:rPr>
          <w:rFonts w:ascii="Georgia" w:hAnsi="Georgia" w:cs="Arial"/>
        </w:rPr>
        <w:t xml:space="preserve">help protect the online activities of citizens from </w:t>
      </w:r>
      <w:r w:rsidR="0074412C">
        <w:rPr>
          <w:rFonts w:ascii="Georgia" w:hAnsi="Georgia" w:cs="Arial"/>
        </w:rPr>
        <w:t>being monitored</w:t>
      </w:r>
      <w:r w:rsidR="00C05EB7" w:rsidRPr="006731B8">
        <w:rPr>
          <w:rFonts w:ascii="Georgia" w:hAnsi="Georgia" w:cs="Arial"/>
        </w:rPr>
        <w:t xml:space="preserve">. This initiative was sparked </w:t>
      </w:r>
      <w:r w:rsidR="00C641D5" w:rsidRPr="006731B8">
        <w:rPr>
          <w:rFonts w:ascii="Georgia" w:hAnsi="Georgia" w:cs="Arial"/>
        </w:rPr>
        <w:t xml:space="preserve">when Eric Snowden leaked </w:t>
      </w:r>
      <w:r w:rsidR="00AC4F7F">
        <w:rPr>
          <w:rFonts w:ascii="Georgia" w:hAnsi="Georgia" w:cs="Arial"/>
        </w:rPr>
        <w:t xml:space="preserve">classified documentation about </w:t>
      </w:r>
      <w:r w:rsidR="00C641D5" w:rsidRPr="006731B8">
        <w:rPr>
          <w:rFonts w:ascii="Georgia" w:hAnsi="Georgia" w:cs="Arial"/>
        </w:rPr>
        <w:t xml:space="preserve">National Security </w:t>
      </w:r>
      <w:r w:rsidR="00BB0FA1" w:rsidRPr="006731B8">
        <w:rPr>
          <w:rFonts w:ascii="Georgia" w:hAnsi="Georgia" w:cs="Arial"/>
        </w:rPr>
        <w:t>Administration</w:t>
      </w:r>
      <w:r w:rsidR="00C641D5" w:rsidRPr="006731B8">
        <w:rPr>
          <w:rFonts w:ascii="Georgia" w:hAnsi="Georgia" w:cs="Arial"/>
        </w:rPr>
        <w:t xml:space="preserve"> (</w:t>
      </w:r>
      <w:r w:rsidR="00C05EB7" w:rsidRPr="006731B8">
        <w:rPr>
          <w:rFonts w:ascii="Georgia" w:hAnsi="Georgia" w:cs="Arial"/>
        </w:rPr>
        <w:t>NSA</w:t>
      </w:r>
      <w:r w:rsidR="00C641D5" w:rsidRPr="006731B8">
        <w:rPr>
          <w:rFonts w:ascii="Georgia" w:hAnsi="Georgia" w:cs="Arial"/>
        </w:rPr>
        <w:t>)</w:t>
      </w:r>
      <w:r w:rsidR="00C05EB7" w:rsidRPr="006731B8">
        <w:rPr>
          <w:rFonts w:ascii="Georgia" w:hAnsi="Georgia" w:cs="Arial"/>
        </w:rPr>
        <w:t xml:space="preserve"> </w:t>
      </w:r>
      <w:r w:rsidR="00C641D5" w:rsidRPr="006731B8">
        <w:rPr>
          <w:rFonts w:ascii="Georgia" w:hAnsi="Georgia" w:cs="Arial"/>
        </w:rPr>
        <w:t xml:space="preserve">efforts to </w:t>
      </w:r>
      <w:r w:rsidR="00C05EB7" w:rsidRPr="006731B8">
        <w:rPr>
          <w:rFonts w:ascii="Georgia" w:hAnsi="Georgia" w:cs="Arial"/>
        </w:rPr>
        <w:t>monitor U</w:t>
      </w:r>
      <w:r w:rsidR="00C641D5" w:rsidRPr="006731B8">
        <w:rPr>
          <w:rFonts w:ascii="Georgia" w:hAnsi="Georgia" w:cs="Arial"/>
        </w:rPr>
        <w:t>.</w:t>
      </w:r>
      <w:r w:rsidR="00C05EB7" w:rsidRPr="006731B8">
        <w:rPr>
          <w:rFonts w:ascii="Georgia" w:hAnsi="Georgia" w:cs="Arial"/>
        </w:rPr>
        <w:t>S</w:t>
      </w:r>
      <w:r w:rsidR="00C641D5" w:rsidRPr="006731B8">
        <w:rPr>
          <w:rFonts w:ascii="Georgia" w:hAnsi="Georgia" w:cs="Arial"/>
        </w:rPr>
        <w:t>.</w:t>
      </w:r>
      <w:r w:rsidR="00C05EB7" w:rsidRPr="006731B8">
        <w:rPr>
          <w:rFonts w:ascii="Georgia" w:hAnsi="Georgia" w:cs="Arial"/>
        </w:rPr>
        <w:t xml:space="preserve"> citizens. The</w:t>
      </w:r>
      <w:r w:rsidR="00C641D5" w:rsidRPr="006731B8">
        <w:rPr>
          <w:rFonts w:ascii="Georgia" w:hAnsi="Georgia" w:cs="Arial"/>
        </w:rPr>
        <w:t xml:space="preserve"> </w:t>
      </w:r>
      <w:r w:rsidR="003C3C6C">
        <w:rPr>
          <w:rFonts w:ascii="Georgia" w:hAnsi="Georgia" w:cs="Arial"/>
        </w:rPr>
        <w:t>Department of Defense (</w:t>
      </w:r>
      <w:proofErr w:type="spellStart"/>
      <w:proofErr w:type="gramStart"/>
      <w:r w:rsidR="00BB0FA1" w:rsidRPr="006731B8">
        <w:rPr>
          <w:rFonts w:ascii="Georgia" w:hAnsi="Georgia" w:cs="Arial"/>
        </w:rPr>
        <w:t>Do</w:t>
      </w:r>
      <w:r w:rsidR="009136A4">
        <w:rPr>
          <w:rFonts w:ascii="Georgia" w:hAnsi="Georgia" w:cs="Arial"/>
        </w:rPr>
        <w:t>D</w:t>
      </w:r>
      <w:proofErr w:type="spellEnd"/>
      <w:proofErr w:type="gramEnd"/>
      <w:r w:rsidR="003C3C6C">
        <w:rPr>
          <w:rFonts w:ascii="Georgia" w:hAnsi="Georgia" w:cs="Arial"/>
        </w:rPr>
        <w:t>)</w:t>
      </w:r>
      <w:r w:rsidR="00C641D5" w:rsidRPr="006731B8">
        <w:rPr>
          <w:rFonts w:ascii="Georgia" w:hAnsi="Georgia" w:cs="Arial"/>
        </w:rPr>
        <w:t xml:space="preserve">, the NSA, Xerox PARC, and IETF </w:t>
      </w:r>
      <w:r w:rsidR="00C05EB7" w:rsidRPr="006731B8">
        <w:rPr>
          <w:rFonts w:ascii="Georgia" w:hAnsi="Georgia" w:cs="Arial"/>
        </w:rPr>
        <w:t xml:space="preserve">are examples of entities that have influenced the development of computing and the Internet. </w:t>
      </w:r>
    </w:p>
    <w:p w14:paraId="124AE5E2" w14:textId="77777777" w:rsidR="008247EE" w:rsidRPr="006731B8" w:rsidRDefault="008247EE" w:rsidP="008247EE">
      <w:pPr>
        <w:pStyle w:val="NormalWeb"/>
        <w:spacing w:before="0" w:beforeAutospacing="0" w:after="0" w:afterAutospacing="0"/>
        <w:ind w:left="810"/>
        <w:rPr>
          <w:rFonts w:ascii="Georgia" w:hAnsi="Georgia" w:cs="Arial"/>
        </w:rPr>
      </w:pPr>
    </w:p>
    <w:p w14:paraId="5E61B816" w14:textId="188936D5" w:rsidR="000300A9" w:rsidRDefault="00C05EB7" w:rsidP="002864D9">
      <w:pPr>
        <w:pStyle w:val="NormalWeb"/>
        <w:numPr>
          <w:ilvl w:val="1"/>
          <w:numId w:val="29"/>
        </w:numPr>
        <w:spacing w:before="0" w:beforeAutospacing="0" w:after="0" w:afterAutospacing="0"/>
        <w:rPr>
          <w:rFonts w:ascii="Georgia" w:hAnsi="Georgia" w:cs="Arial"/>
        </w:rPr>
      </w:pPr>
      <w:r w:rsidRPr="006731B8">
        <w:rPr>
          <w:rFonts w:ascii="Georgia" w:hAnsi="Georgia" w:cs="Arial"/>
        </w:rPr>
        <w:t xml:space="preserve">Use the </w:t>
      </w:r>
      <w:r w:rsidR="000300A9" w:rsidRPr="006731B8">
        <w:rPr>
          <w:rFonts w:ascii="Georgia" w:hAnsi="Georgia" w:cs="Arial"/>
        </w:rPr>
        <w:t xml:space="preserve">Internet </w:t>
      </w:r>
      <w:r w:rsidRPr="006731B8">
        <w:rPr>
          <w:rFonts w:ascii="Georgia" w:hAnsi="Georgia" w:cs="Arial"/>
        </w:rPr>
        <w:t xml:space="preserve">to </w:t>
      </w:r>
      <w:r w:rsidR="000300A9" w:rsidRPr="006731B8">
        <w:rPr>
          <w:rFonts w:ascii="Georgia" w:hAnsi="Georgia" w:cs="Arial"/>
        </w:rPr>
        <w:t>find a web page or article about international issues regarding the Internet and government</w:t>
      </w:r>
      <w:r w:rsidR="00C641D5" w:rsidRPr="006731B8">
        <w:rPr>
          <w:rFonts w:ascii="Georgia" w:hAnsi="Georgia" w:cs="Arial"/>
        </w:rPr>
        <w:t>al programs for monitoring civi</w:t>
      </w:r>
      <w:r w:rsidR="000300A9" w:rsidRPr="006731B8">
        <w:rPr>
          <w:rFonts w:ascii="Georgia" w:hAnsi="Georgia" w:cs="Arial"/>
        </w:rPr>
        <w:t>lian communication</w:t>
      </w:r>
      <w:r w:rsidR="007D77EA">
        <w:rPr>
          <w:rFonts w:ascii="Georgia" w:hAnsi="Georgia" w:cs="Arial"/>
        </w:rPr>
        <w:t>.</w:t>
      </w:r>
    </w:p>
    <w:p w14:paraId="65E00B8B" w14:textId="77777777" w:rsidR="008247EE" w:rsidRPr="006731B8" w:rsidRDefault="008247EE" w:rsidP="008247EE">
      <w:pPr>
        <w:pStyle w:val="NormalWeb"/>
        <w:spacing w:before="0" w:beforeAutospacing="0" w:after="0" w:afterAutospacing="0"/>
        <w:ind w:left="1530"/>
        <w:rPr>
          <w:rFonts w:ascii="Georgia" w:hAnsi="Georgia" w:cs="Arial"/>
        </w:rPr>
      </w:pPr>
    </w:p>
    <w:p w14:paraId="5F27AE62" w14:textId="75BDE03A" w:rsidR="000300A9" w:rsidRDefault="000300A9" w:rsidP="002864D9">
      <w:pPr>
        <w:pStyle w:val="NormalWeb"/>
        <w:numPr>
          <w:ilvl w:val="1"/>
          <w:numId w:val="29"/>
        </w:numPr>
        <w:spacing w:before="0" w:beforeAutospacing="0" w:after="0" w:afterAutospacing="0"/>
        <w:rPr>
          <w:rFonts w:ascii="Georgia" w:hAnsi="Georgia" w:cs="Arial"/>
        </w:rPr>
      </w:pPr>
      <w:r w:rsidRPr="006731B8">
        <w:rPr>
          <w:rFonts w:ascii="Georgia" w:hAnsi="Georgia" w:cs="Arial"/>
        </w:rPr>
        <w:t>Skim the article to determine what it is about.</w:t>
      </w:r>
    </w:p>
    <w:p w14:paraId="1059CC1B" w14:textId="77777777" w:rsidR="008247EE" w:rsidRPr="006731B8" w:rsidRDefault="008247EE" w:rsidP="008247EE">
      <w:pPr>
        <w:pStyle w:val="NormalWeb"/>
        <w:spacing w:before="0" w:beforeAutospacing="0" w:after="0" w:afterAutospacing="0"/>
        <w:ind w:left="1530"/>
        <w:rPr>
          <w:rFonts w:ascii="Georgia" w:hAnsi="Georgia" w:cs="Arial"/>
        </w:rPr>
      </w:pPr>
    </w:p>
    <w:p w14:paraId="5FF7EDDD" w14:textId="441F912A" w:rsidR="000300A9" w:rsidRPr="006731B8" w:rsidRDefault="000300A9" w:rsidP="002864D9">
      <w:pPr>
        <w:pStyle w:val="NormalWeb"/>
        <w:numPr>
          <w:ilvl w:val="1"/>
          <w:numId w:val="29"/>
        </w:numPr>
        <w:spacing w:before="0" w:beforeAutospacing="0" w:after="0" w:afterAutospacing="0"/>
        <w:rPr>
          <w:rFonts w:ascii="Georgia" w:hAnsi="Georgia" w:cs="Arial"/>
        </w:rPr>
      </w:pPr>
      <w:r w:rsidRPr="006731B8">
        <w:rPr>
          <w:rFonts w:ascii="Georgia" w:hAnsi="Georgia" w:cs="Arial"/>
        </w:rPr>
        <w:t>Summarize what you learned from the article.</w:t>
      </w:r>
    </w:p>
    <w:p w14:paraId="456D311E" w14:textId="77777777" w:rsidR="00C05EB7" w:rsidRPr="006731B8" w:rsidRDefault="00C05EB7" w:rsidP="00C05EB7">
      <w:pPr>
        <w:pStyle w:val="NormalWeb"/>
        <w:spacing w:before="0" w:beforeAutospacing="0" w:after="0" w:afterAutospacing="0"/>
        <w:ind w:left="810"/>
        <w:rPr>
          <w:rFonts w:ascii="Georgia" w:hAnsi="Georgia" w:cs="Arial"/>
          <w:b/>
        </w:rPr>
      </w:pPr>
    </w:p>
    <w:p w14:paraId="09023314" w14:textId="77777777" w:rsidR="00C05EB7" w:rsidRPr="006731B8" w:rsidRDefault="00C05EB7" w:rsidP="002864D9">
      <w:pPr>
        <w:pStyle w:val="NormalWeb"/>
        <w:numPr>
          <w:ilvl w:val="0"/>
          <w:numId w:val="20"/>
        </w:numPr>
        <w:spacing w:before="0" w:beforeAutospacing="0" w:after="0" w:afterAutospacing="0"/>
        <w:rPr>
          <w:rFonts w:ascii="Georgia" w:hAnsi="Georgia" w:cs="Arial"/>
          <w:b/>
        </w:rPr>
      </w:pPr>
      <w:r w:rsidRPr="006731B8">
        <w:rPr>
          <w:rFonts w:ascii="Georgia" w:hAnsi="Georgia" w:cs="Arial"/>
        </w:rPr>
        <w:t xml:space="preserve"> For each of the following listed entities, use the Internet to determine their responsibilities to the Internet:</w:t>
      </w:r>
    </w:p>
    <w:p w14:paraId="75F41780" w14:textId="77777777"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IETF</w:t>
      </w:r>
    </w:p>
    <w:p w14:paraId="303676AC" w14:textId="77777777" w:rsidR="00C05EB7" w:rsidRPr="008247EE" w:rsidRDefault="00C05EB7" w:rsidP="00C05EB7">
      <w:pPr>
        <w:pStyle w:val="NormalWeb"/>
        <w:spacing w:before="0" w:beforeAutospacing="0" w:after="0" w:afterAutospacing="0"/>
        <w:ind w:left="1530"/>
        <w:rPr>
          <w:rFonts w:ascii="Georgia" w:hAnsi="Georgia" w:cs="Arial"/>
        </w:rPr>
      </w:pPr>
    </w:p>
    <w:p w14:paraId="347370FD" w14:textId="77777777"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W3C</w:t>
      </w:r>
    </w:p>
    <w:p w14:paraId="4BC25ED8" w14:textId="77777777" w:rsidR="00C05EB7" w:rsidRPr="006731B8" w:rsidRDefault="00C05EB7" w:rsidP="00C05EB7">
      <w:pPr>
        <w:pStyle w:val="NormalWeb"/>
        <w:spacing w:before="0" w:beforeAutospacing="0" w:after="0" w:afterAutospacing="0"/>
        <w:ind w:left="1530"/>
        <w:rPr>
          <w:rFonts w:ascii="Georgia" w:hAnsi="Georgia" w:cs="Arial"/>
          <w:b/>
        </w:rPr>
      </w:pPr>
    </w:p>
    <w:p w14:paraId="7ABD6280" w14:textId="77777777" w:rsidR="00C05EB7" w:rsidRPr="006731B8" w:rsidRDefault="00FC19AE" w:rsidP="002864D9">
      <w:pPr>
        <w:pStyle w:val="NormalWeb"/>
        <w:numPr>
          <w:ilvl w:val="0"/>
          <w:numId w:val="33"/>
        </w:numPr>
        <w:spacing w:before="0" w:beforeAutospacing="0" w:after="0" w:afterAutospacing="0"/>
        <w:rPr>
          <w:rFonts w:ascii="Georgia" w:hAnsi="Georgia" w:cs="Arial"/>
        </w:rPr>
      </w:pPr>
      <w:r>
        <w:rPr>
          <w:rFonts w:ascii="Georgia" w:hAnsi="Georgia" w:cs="Arial"/>
        </w:rPr>
        <w:t>ICA</w:t>
      </w:r>
      <w:r w:rsidR="00987CF6">
        <w:rPr>
          <w:rFonts w:ascii="Georgia" w:hAnsi="Georgia" w:cs="Arial"/>
        </w:rPr>
        <w:t>N</w:t>
      </w:r>
      <w:r>
        <w:rPr>
          <w:rFonts w:ascii="Georgia" w:hAnsi="Georgia" w:cs="Arial"/>
        </w:rPr>
        <w:t>N</w:t>
      </w:r>
    </w:p>
    <w:p w14:paraId="4E78C721" w14:textId="77777777" w:rsidR="00C05EB7" w:rsidRPr="006731B8" w:rsidRDefault="00C05EB7" w:rsidP="00C05EB7">
      <w:pPr>
        <w:pStyle w:val="NormalWeb"/>
        <w:spacing w:before="0" w:beforeAutospacing="0" w:after="0" w:afterAutospacing="0"/>
        <w:rPr>
          <w:rFonts w:ascii="Georgia" w:hAnsi="Georgia" w:cs="Arial"/>
          <w:b/>
        </w:rPr>
      </w:pPr>
    </w:p>
    <w:p w14:paraId="346E3E50" w14:textId="0A10DACB"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IETF</w:t>
      </w:r>
      <w:r w:rsidR="00686221">
        <w:rPr>
          <w:rFonts w:ascii="Georgia" w:hAnsi="Georgia" w:cs="Arial"/>
        </w:rPr>
        <w:t xml:space="preserve"> </w:t>
      </w:r>
    </w:p>
    <w:p w14:paraId="045957CF" w14:textId="77777777" w:rsidR="00C05EB7" w:rsidRPr="008247EE" w:rsidRDefault="00C05EB7" w:rsidP="00C05EB7">
      <w:pPr>
        <w:pStyle w:val="NormalWeb"/>
        <w:spacing w:before="0" w:beforeAutospacing="0" w:after="0" w:afterAutospacing="0"/>
        <w:ind w:left="1530"/>
        <w:rPr>
          <w:rFonts w:ascii="Georgia" w:hAnsi="Georgia" w:cs="Arial"/>
        </w:rPr>
      </w:pPr>
    </w:p>
    <w:p w14:paraId="728A6462" w14:textId="43A64BC1"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W3C</w:t>
      </w:r>
      <w:r w:rsidR="00686221" w:rsidRPr="00686221">
        <w:rPr>
          <w:rFonts w:ascii="Georgia" w:hAnsi="Georgia" w:cs="Arial"/>
          <w:color w:val="FF0000"/>
        </w:rPr>
        <w:t xml:space="preserve"> </w:t>
      </w:r>
    </w:p>
    <w:p w14:paraId="4239E8AE" w14:textId="77777777" w:rsidR="00C05EB7" w:rsidRPr="006731B8" w:rsidRDefault="00C05EB7" w:rsidP="00C05EB7">
      <w:pPr>
        <w:pStyle w:val="NormalWeb"/>
        <w:spacing w:before="0" w:beforeAutospacing="0" w:after="0" w:afterAutospacing="0"/>
        <w:ind w:left="1530"/>
        <w:rPr>
          <w:rFonts w:ascii="Georgia" w:hAnsi="Georgia" w:cs="Arial"/>
          <w:b/>
        </w:rPr>
      </w:pPr>
    </w:p>
    <w:p w14:paraId="42A03666" w14:textId="23233595" w:rsidR="00C05EB7" w:rsidRPr="006731B8" w:rsidRDefault="003C3C6C" w:rsidP="002864D9">
      <w:pPr>
        <w:pStyle w:val="NormalWeb"/>
        <w:numPr>
          <w:ilvl w:val="0"/>
          <w:numId w:val="33"/>
        </w:numPr>
        <w:spacing w:before="0" w:beforeAutospacing="0" w:after="0" w:afterAutospacing="0"/>
        <w:rPr>
          <w:rFonts w:ascii="Georgia" w:hAnsi="Georgia" w:cs="Arial"/>
        </w:rPr>
      </w:pPr>
      <w:r>
        <w:rPr>
          <w:rFonts w:ascii="Georgia" w:hAnsi="Georgia" w:cs="Arial"/>
        </w:rPr>
        <w:t>ICAN</w:t>
      </w:r>
      <w:r w:rsidR="00686221">
        <w:rPr>
          <w:rFonts w:ascii="Georgia" w:hAnsi="Georgia" w:cs="Arial"/>
        </w:rPr>
        <w:t>N</w:t>
      </w:r>
    </w:p>
    <w:p w14:paraId="1753C312" w14:textId="77777777" w:rsidR="00C05EB7" w:rsidRPr="009726F7" w:rsidRDefault="00C05EB7" w:rsidP="0022538D">
      <w:pPr>
        <w:pStyle w:val="NormalWeb"/>
        <w:spacing w:before="0" w:beforeAutospacing="0" w:after="0" w:afterAutospacing="0"/>
        <w:rPr>
          <w:rFonts w:ascii="Georgia" w:hAnsi="Georgia"/>
        </w:rPr>
      </w:pPr>
    </w:p>
    <w:p w14:paraId="036F3F1E" w14:textId="77777777" w:rsidR="00E40B84" w:rsidRPr="009726F7" w:rsidRDefault="00F60010" w:rsidP="00E712EF">
      <w:pPr>
        <w:pStyle w:val="NormalWeb"/>
        <w:spacing w:before="0" w:beforeAutospacing="0" w:after="0" w:afterAutospacing="0"/>
        <w:rPr>
          <w:rFonts w:ascii="Georgia" w:hAnsi="Georgia"/>
          <w:b/>
          <w:sz w:val="32"/>
        </w:rPr>
      </w:pPr>
      <w:r w:rsidRPr="007D77EA">
        <w:rPr>
          <w:rFonts w:ascii="Georgia" w:hAnsi="Georgia"/>
          <w:b/>
          <w:sz w:val="28"/>
        </w:rPr>
        <w:t>Conclusion</w:t>
      </w:r>
    </w:p>
    <w:p w14:paraId="5DD51081" w14:textId="77777777" w:rsidR="00E531DF" w:rsidRPr="006731B8" w:rsidRDefault="00E531DF" w:rsidP="00911734">
      <w:pPr>
        <w:rPr>
          <w:rFonts w:ascii="Georgia" w:hAnsi="Georgia"/>
        </w:rPr>
      </w:pPr>
    </w:p>
    <w:p w14:paraId="51E6FDF4" w14:textId="77777777" w:rsidR="00601DE0" w:rsidRPr="00712A3C" w:rsidRDefault="00712A3C" w:rsidP="002864D9">
      <w:pPr>
        <w:pStyle w:val="ActivityNumbers"/>
        <w:numPr>
          <w:ilvl w:val="0"/>
          <w:numId w:val="36"/>
        </w:numPr>
        <w:spacing w:after="0"/>
        <w:rPr>
          <w:rFonts w:ascii="Georgia" w:hAnsi="Georgia"/>
        </w:rPr>
      </w:pPr>
      <w:r w:rsidRPr="00712A3C">
        <w:rPr>
          <w:rFonts w:ascii="Georgia" w:hAnsi="Georgia"/>
        </w:rPr>
        <w:t xml:space="preserve">Web pages are transmitted in packets using the HTTP protocol. DNS protocols are used by your machine and its domain name server to obtain the IP address of the web server when you request a web page. TCP is a protocol for breaking the information into packets and for reassembling packets into segments. Match each protocol with its purpose. </w:t>
      </w:r>
      <w:r w:rsidR="00601DE0" w:rsidRPr="00712A3C">
        <w:rPr>
          <w:rFonts w:ascii="Georgia" w:hAnsi="Georgia"/>
        </w:rPr>
        <w:t>Match the protocols on the left with the purposes on the right.</w:t>
      </w:r>
    </w:p>
    <w:p w14:paraId="25A9525C" w14:textId="77777777" w:rsidR="00601DE0" w:rsidRDefault="00601DE0" w:rsidP="00601DE0">
      <w:pPr>
        <w:pStyle w:val="ActivityNumbers"/>
        <w:numPr>
          <w:ilvl w:val="0"/>
          <w:numId w:val="0"/>
        </w:numPr>
        <w:spacing w:after="0"/>
        <w:ind w:left="720"/>
        <w:rPr>
          <w:rFonts w:ascii="Georgia" w:hAnsi="Georgi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601DE0" w:rsidRPr="006731B8" w14:paraId="58382662" w14:textId="77777777" w:rsidTr="009726F7">
        <w:tc>
          <w:tcPr>
            <w:tcW w:w="2178" w:type="dxa"/>
          </w:tcPr>
          <w:p w14:paraId="6BC9494B" w14:textId="68205AF7"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IP</w:t>
            </w:r>
          </w:p>
          <w:p w14:paraId="240DB317" w14:textId="77777777" w:rsidR="00601DE0" w:rsidRPr="006731B8" w:rsidRDefault="00601DE0" w:rsidP="00B27CBB">
            <w:pPr>
              <w:pStyle w:val="NormalWeb"/>
              <w:spacing w:before="0" w:beforeAutospacing="0" w:after="0" w:afterAutospacing="0"/>
              <w:ind w:left="810"/>
              <w:rPr>
                <w:rFonts w:ascii="Georgia" w:hAnsi="Georgia" w:cs="Arial"/>
              </w:rPr>
            </w:pPr>
          </w:p>
          <w:p w14:paraId="3C9C421D" w14:textId="30256056"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TCP</w:t>
            </w:r>
          </w:p>
          <w:p w14:paraId="51A11452" w14:textId="77777777" w:rsidR="00601DE0" w:rsidRPr="006731B8" w:rsidRDefault="00601DE0" w:rsidP="00B27CBB">
            <w:pPr>
              <w:pStyle w:val="NormalWeb"/>
              <w:spacing w:before="0" w:beforeAutospacing="0" w:after="0" w:afterAutospacing="0"/>
              <w:ind w:left="810"/>
              <w:rPr>
                <w:rFonts w:ascii="Georgia" w:hAnsi="Georgia" w:cs="Arial"/>
              </w:rPr>
            </w:pPr>
          </w:p>
          <w:p w14:paraId="2B957A10" w14:textId="4A5CA40D"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DNS</w:t>
            </w:r>
          </w:p>
          <w:p w14:paraId="20787D59" w14:textId="77777777" w:rsidR="00601DE0" w:rsidRPr="006731B8" w:rsidRDefault="00601DE0" w:rsidP="00B27CBB">
            <w:pPr>
              <w:pStyle w:val="NormalWeb"/>
              <w:spacing w:before="0" w:beforeAutospacing="0" w:after="0" w:afterAutospacing="0"/>
              <w:ind w:left="810"/>
              <w:rPr>
                <w:rFonts w:ascii="Georgia" w:hAnsi="Georgia" w:cs="Arial"/>
              </w:rPr>
            </w:pPr>
          </w:p>
          <w:p w14:paraId="496D8863" w14:textId="46339F21"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HTTP</w:t>
            </w:r>
          </w:p>
        </w:tc>
        <w:tc>
          <w:tcPr>
            <w:tcW w:w="6678" w:type="dxa"/>
          </w:tcPr>
          <w:p w14:paraId="0A161BA1" w14:textId="3018500B" w:rsidR="00601DE0" w:rsidRPr="006731B8" w:rsidRDefault="00AC4F7F" w:rsidP="002864D9">
            <w:pPr>
              <w:pStyle w:val="NormalWeb"/>
              <w:numPr>
                <w:ilvl w:val="0"/>
                <w:numId w:val="24"/>
              </w:numPr>
              <w:spacing w:before="0" w:beforeAutospacing="0" w:after="0" w:afterAutospacing="0"/>
              <w:rPr>
                <w:rFonts w:ascii="Georgia" w:hAnsi="Georgia" w:cs="Arial"/>
              </w:rPr>
            </w:pPr>
            <w:r>
              <w:rPr>
                <w:rFonts w:ascii="Georgia" w:hAnsi="Georgia" w:cs="Arial"/>
              </w:rPr>
              <w:t xml:space="preserve">How to request </w:t>
            </w:r>
            <w:r w:rsidR="00601DE0" w:rsidRPr="006731B8">
              <w:rPr>
                <w:rFonts w:ascii="Georgia" w:hAnsi="Georgia" w:cs="Arial"/>
              </w:rPr>
              <w:t xml:space="preserve">Web content </w:t>
            </w:r>
          </w:p>
          <w:p w14:paraId="0D2EA4EA" w14:textId="77777777" w:rsidR="00601DE0" w:rsidRPr="006731B8" w:rsidRDefault="00601DE0" w:rsidP="00B27CBB">
            <w:pPr>
              <w:pStyle w:val="NormalWeb"/>
              <w:spacing w:before="0" w:beforeAutospacing="0" w:after="0" w:afterAutospacing="0"/>
              <w:rPr>
                <w:rFonts w:ascii="Georgia" w:hAnsi="Georgia" w:cs="Arial"/>
              </w:rPr>
            </w:pPr>
          </w:p>
          <w:p w14:paraId="51796C0A" w14:textId="77777777" w:rsidR="00601DE0" w:rsidRPr="006731B8" w:rsidRDefault="00601DE0" w:rsidP="002864D9">
            <w:pPr>
              <w:pStyle w:val="NormalWeb"/>
              <w:numPr>
                <w:ilvl w:val="0"/>
                <w:numId w:val="24"/>
              </w:numPr>
              <w:spacing w:before="0" w:beforeAutospacing="0" w:after="0" w:afterAutospacing="0"/>
              <w:rPr>
                <w:rFonts w:ascii="Georgia" w:hAnsi="Georgia" w:cs="Arial"/>
              </w:rPr>
            </w:pPr>
            <w:r w:rsidRPr="006731B8">
              <w:rPr>
                <w:rFonts w:ascii="Georgia" w:hAnsi="Georgia" w:cs="Arial"/>
              </w:rPr>
              <w:t>How to address and route packets</w:t>
            </w:r>
          </w:p>
          <w:p w14:paraId="3A329CF7" w14:textId="77777777" w:rsidR="00601DE0" w:rsidRPr="006731B8" w:rsidRDefault="00601DE0" w:rsidP="00B27CBB">
            <w:pPr>
              <w:pStyle w:val="NormalWeb"/>
              <w:spacing w:before="0" w:beforeAutospacing="0" w:after="0" w:afterAutospacing="0"/>
              <w:ind w:left="720"/>
              <w:rPr>
                <w:rFonts w:ascii="Georgia" w:hAnsi="Georgia" w:cs="Arial"/>
              </w:rPr>
            </w:pPr>
          </w:p>
          <w:p w14:paraId="42BC87B2" w14:textId="77777777" w:rsidR="00601DE0" w:rsidRPr="006731B8" w:rsidRDefault="00601DE0" w:rsidP="002864D9">
            <w:pPr>
              <w:pStyle w:val="NormalWeb"/>
              <w:numPr>
                <w:ilvl w:val="0"/>
                <w:numId w:val="24"/>
              </w:numPr>
              <w:spacing w:before="0" w:beforeAutospacing="0" w:after="0" w:afterAutospacing="0"/>
              <w:rPr>
                <w:rFonts w:ascii="Georgia" w:hAnsi="Georgia" w:cs="Arial"/>
              </w:rPr>
            </w:pPr>
            <w:r w:rsidRPr="006731B8">
              <w:rPr>
                <w:rFonts w:ascii="Georgia" w:hAnsi="Georgia" w:cs="Arial"/>
              </w:rPr>
              <w:t>How to sequence packets and verify accuracy</w:t>
            </w:r>
          </w:p>
          <w:p w14:paraId="55AE9AF1" w14:textId="77777777" w:rsidR="00601DE0" w:rsidRPr="006731B8" w:rsidRDefault="00601DE0" w:rsidP="00B27CBB">
            <w:pPr>
              <w:pStyle w:val="NormalWeb"/>
              <w:spacing w:before="0" w:beforeAutospacing="0" w:after="0" w:afterAutospacing="0"/>
              <w:rPr>
                <w:rFonts w:ascii="Georgia" w:hAnsi="Georgia" w:cs="Arial"/>
              </w:rPr>
            </w:pPr>
          </w:p>
          <w:p w14:paraId="267B033E" w14:textId="77777777" w:rsidR="00601DE0" w:rsidRPr="006731B8" w:rsidRDefault="00601DE0" w:rsidP="002864D9">
            <w:pPr>
              <w:pStyle w:val="NormalWeb"/>
              <w:numPr>
                <w:ilvl w:val="0"/>
                <w:numId w:val="24"/>
              </w:numPr>
              <w:spacing w:before="0" w:beforeAutospacing="0" w:after="0" w:afterAutospacing="0"/>
              <w:rPr>
                <w:rFonts w:ascii="Georgia" w:hAnsi="Georgia" w:cs="Arial"/>
              </w:rPr>
            </w:pPr>
            <w:r w:rsidRPr="006731B8">
              <w:rPr>
                <w:rFonts w:ascii="Georgia" w:hAnsi="Georgia" w:cs="Arial"/>
              </w:rPr>
              <w:t xml:space="preserve">How to get the IP address for </w:t>
            </w:r>
            <w:r w:rsidRPr="00601DE0">
              <w:rPr>
                <w:rFonts w:ascii="Courier New" w:hAnsi="Courier New" w:cs="Courier New"/>
                <w:shd w:val="clear" w:color="auto" w:fill="DAEEF3" w:themeFill="accent5" w:themeFillTint="33"/>
              </w:rPr>
              <w:t>retailer.com</w:t>
            </w:r>
            <w:r w:rsidRPr="006731B8">
              <w:rPr>
                <w:rFonts w:ascii="Georgia" w:hAnsi="Georgia" w:cs="Arial"/>
              </w:rPr>
              <w:t xml:space="preserve"> </w:t>
            </w:r>
          </w:p>
        </w:tc>
      </w:tr>
    </w:tbl>
    <w:p w14:paraId="7D2554AA" w14:textId="77777777" w:rsidR="00601DE0" w:rsidRDefault="00601DE0" w:rsidP="00601DE0">
      <w:pPr>
        <w:pStyle w:val="ActivityNumbers"/>
        <w:numPr>
          <w:ilvl w:val="0"/>
          <w:numId w:val="0"/>
        </w:numPr>
        <w:spacing w:after="0"/>
        <w:ind w:left="720"/>
        <w:rPr>
          <w:rFonts w:ascii="Georgia" w:hAnsi="Georgia"/>
        </w:rPr>
      </w:pPr>
    </w:p>
    <w:p w14:paraId="7B364BC4" w14:textId="77777777" w:rsidR="007D77EA" w:rsidRDefault="008247EE" w:rsidP="002864D9">
      <w:pPr>
        <w:pStyle w:val="ActivityNumbers"/>
        <w:numPr>
          <w:ilvl w:val="0"/>
          <w:numId w:val="36"/>
        </w:numPr>
        <w:spacing w:after="0"/>
        <w:rPr>
          <w:rFonts w:ascii="Georgia" w:hAnsi="Georgia"/>
        </w:rPr>
      </w:pPr>
      <w:r w:rsidRPr="007D77EA">
        <w:rPr>
          <w:rFonts w:ascii="Georgia" w:hAnsi="Georgia"/>
        </w:rPr>
        <w:t>Why are protocols necessary?</w:t>
      </w:r>
      <w:r w:rsidR="00686221" w:rsidRPr="007D77EA">
        <w:rPr>
          <w:rFonts w:ascii="Georgia" w:hAnsi="Georgia"/>
        </w:rPr>
        <w:t xml:space="preserve"> </w:t>
      </w:r>
    </w:p>
    <w:p w14:paraId="0BEB49E9" w14:textId="77777777" w:rsidR="007D77EA" w:rsidRDefault="007D77EA" w:rsidP="007D77EA">
      <w:pPr>
        <w:pStyle w:val="ActivityNumbers"/>
        <w:numPr>
          <w:ilvl w:val="0"/>
          <w:numId w:val="0"/>
        </w:numPr>
        <w:spacing w:after="0"/>
        <w:ind w:left="360"/>
        <w:rPr>
          <w:rFonts w:ascii="Georgia" w:hAnsi="Georgia"/>
        </w:rPr>
      </w:pPr>
    </w:p>
    <w:p w14:paraId="56B3931E" w14:textId="77777777" w:rsidR="007D77EA" w:rsidRDefault="008247EE" w:rsidP="002864D9">
      <w:pPr>
        <w:pStyle w:val="ActivityNumbers"/>
        <w:numPr>
          <w:ilvl w:val="0"/>
          <w:numId w:val="36"/>
        </w:numPr>
        <w:spacing w:after="0"/>
        <w:rPr>
          <w:rFonts w:ascii="Georgia" w:hAnsi="Georgia"/>
        </w:rPr>
      </w:pPr>
      <w:r w:rsidRPr="007D77EA">
        <w:rPr>
          <w:rFonts w:ascii="Georgia" w:hAnsi="Georgia"/>
        </w:rPr>
        <w:t>Why do protocols get outdated?</w:t>
      </w:r>
      <w:r w:rsidR="00686221" w:rsidRPr="007D77EA">
        <w:rPr>
          <w:rFonts w:ascii="Georgia" w:hAnsi="Georgia"/>
          <w:color w:val="FF0000"/>
        </w:rPr>
        <w:t xml:space="preserve"> </w:t>
      </w:r>
    </w:p>
    <w:p w14:paraId="5830BA24" w14:textId="77777777" w:rsidR="007D77EA" w:rsidRDefault="007D77EA" w:rsidP="007D77EA">
      <w:pPr>
        <w:pStyle w:val="ListParagraph"/>
        <w:rPr>
          <w:rFonts w:ascii="Georgia" w:hAnsi="Georgia"/>
        </w:rPr>
      </w:pPr>
    </w:p>
    <w:p w14:paraId="0FB76735" w14:textId="23D0F5F0" w:rsidR="007D77EA" w:rsidRPr="007D77EA" w:rsidRDefault="008247EE" w:rsidP="002864D9">
      <w:pPr>
        <w:pStyle w:val="ActivityNumbers"/>
        <w:numPr>
          <w:ilvl w:val="0"/>
          <w:numId w:val="36"/>
        </w:numPr>
        <w:spacing w:after="0"/>
        <w:rPr>
          <w:rFonts w:ascii="Georgia" w:hAnsi="Georgia"/>
        </w:rPr>
      </w:pPr>
      <w:r w:rsidRPr="007D77EA">
        <w:rPr>
          <w:rFonts w:ascii="Georgia" w:hAnsi="Georgia"/>
        </w:rPr>
        <w:t>How do governmental agencies, corporations, and non-governmental organizations affect the development and functioning of the Internet?</w:t>
      </w:r>
    </w:p>
    <w:sectPr w:rsidR="007D77EA" w:rsidRPr="007D77EA" w:rsidSect="002B61BA">
      <w:headerReference w:type="even" r:id="rId22"/>
      <w:footerReference w:type="default" r:id="rId23"/>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9669BE" w14:textId="77777777" w:rsidR="002864D9" w:rsidRDefault="002864D9">
      <w:r>
        <w:separator/>
      </w:r>
    </w:p>
    <w:p w14:paraId="5F63450F" w14:textId="77777777" w:rsidR="002864D9" w:rsidRDefault="002864D9"/>
    <w:p w14:paraId="7E5D42A4" w14:textId="77777777" w:rsidR="002864D9" w:rsidRDefault="002864D9"/>
  </w:endnote>
  <w:endnote w:type="continuationSeparator" w:id="0">
    <w:p w14:paraId="574049BD" w14:textId="77777777" w:rsidR="002864D9" w:rsidRDefault="002864D9">
      <w:r>
        <w:continuationSeparator/>
      </w:r>
    </w:p>
    <w:p w14:paraId="5859AD61" w14:textId="77777777" w:rsidR="002864D9" w:rsidRDefault="002864D9"/>
    <w:p w14:paraId="035D344A" w14:textId="77777777" w:rsidR="002864D9" w:rsidRDefault="002864D9"/>
  </w:endnote>
  <w:endnote w:type="continuationNotice" w:id="1">
    <w:p w14:paraId="39B477F3" w14:textId="77777777" w:rsidR="002864D9" w:rsidRDefault="002864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Rockwell">
    <w:panose1 w:val="020606030202050204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E956C" w14:textId="4E21C480" w:rsidR="00B27CBB" w:rsidRPr="00115B52" w:rsidRDefault="00B27CBB" w:rsidP="00115B52">
    <w:pPr>
      <w:pStyle w:val="Footer"/>
      <w:tabs>
        <w:tab w:val="right" w:pos="9360"/>
      </w:tabs>
      <w:rPr>
        <w:rFonts w:ascii="Georgia" w:hAnsi="Georgia"/>
        <w:i/>
        <w:sz w:val="18"/>
      </w:rPr>
    </w:pPr>
    <w:r w:rsidRPr="00115B52">
      <w:rPr>
        <w:rFonts w:ascii="Georgia" w:hAnsi="Georgia"/>
        <w:sz w:val="18"/>
      </w:rPr>
      <w:t>©</w:t>
    </w:r>
    <w:r w:rsidR="002D6865" w:rsidRPr="00115B52">
      <w:rPr>
        <w:rFonts w:ascii="Georgia" w:hAnsi="Georgia"/>
        <w:sz w:val="18"/>
      </w:rPr>
      <w:t xml:space="preserve"> 2014</w:t>
    </w:r>
    <w:r w:rsidRPr="00115B52">
      <w:rPr>
        <w:rFonts w:ascii="Georgia" w:hAnsi="Georgia"/>
        <w:sz w:val="18"/>
      </w:rPr>
      <w:t xml:space="preserve"> Project Lead The Way, Inc.</w:t>
    </w:r>
  </w:p>
  <w:p w14:paraId="31C70FB3" w14:textId="6B4643A2" w:rsidR="00B27CBB" w:rsidRPr="00115B52" w:rsidRDefault="00B27CBB" w:rsidP="006065A8">
    <w:pPr>
      <w:pStyle w:val="Footer"/>
      <w:tabs>
        <w:tab w:val="right" w:pos="9360"/>
      </w:tabs>
      <w:jc w:val="left"/>
      <w:rPr>
        <w:rFonts w:ascii="Georgia" w:hAnsi="Georgia"/>
        <w:sz w:val="18"/>
      </w:rPr>
    </w:pPr>
    <w:r w:rsidRPr="00115B52">
      <w:rPr>
        <w:rFonts w:ascii="Georgia" w:hAnsi="Georgia"/>
        <w:i/>
        <w:sz w:val="18"/>
      </w:rPr>
      <w:tab/>
    </w:r>
    <w:r w:rsidR="002D6865" w:rsidRPr="00115B52">
      <w:rPr>
        <w:rFonts w:ascii="Georgia" w:hAnsi="Georgia"/>
        <w:sz w:val="18"/>
      </w:rPr>
      <w:t>Computer Science and Software Engineering</w:t>
    </w:r>
    <w:r w:rsidRPr="00115B52">
      <w:rPr>
        <w:rFonts w:ascii="Georgia" w:hAnsi="Georgia"/>
        <w:sz w:val="18"/>
      </w:rPr>
      <w:t xml:space="preserve"> Activity 2.1.3 Protocols and Bandwidth</w:t>
    </w:r>
    <w:r w:rsidR="00B715F0">
      <w:rPr>
        <w:rFonts w:ascii="Georgia" w:hAnsi="Georgia"/>
        <w:sz w:val="18"/>
      </w:rPr>
      <w:t xml:space="preserve"> </w:t>
    </w:r>
    <w:r w:rsidRPr="00115B52">
      <w:rPr>
        <w:rFonts w:ascii="Georgia" w:hAnsi="Georgia"/>
        <w:sz w:val="18"/>
      </w:rPr>
      <w:t xml:space="preserve">– Page </w:t>
    </w:r>
    <w:r w:rsidRPr="00115B52">
      <w:rPr>
        <w:rFonts w:ascii="Georgia" w:hAnsi="Georgia"/>
        <w:sz w:val="18"/>
      </w:rPr>
      <w:fldChar w:fldCharType="begin"/>
    </w:r>
    <w:r w:rsidRPr="00115B52">
      <w:rPr>
        <w:rFonts w:ascii="Georgia" w:hAnsi="Georgia"/>
        <w:sz w:val="18"/>
      </w:rPr>
      <w:instrText xml:space="preserve"> PAGE </w:instrText>
    </w:r>
    <w:r w:rsidRPr="00115B52">
      <w:rPr>
        <w:rFonts w:ascii="Georgia" w:hAnsi="Georgia"/>
        <w:sz w:val="18"/>
      </w:rPr>
      <w:fldChar w:fldCharType="separate"/>
    </w:r>
    <w:r w:rsidR="002758D6">
      <w:rPr>
        <w:rFonts w:ascii="Georgia" w:hAnsi="Georgia"/>
        <w:noProof/>
        <w:sz w:val="18"/>
      </w:rPr>
      <w:t>13</w:t>
    </w:r>
    <w:r w:rsidRPr="00115B52">
      <w:rPr>
        <w:rFonts w:ascii="Georgia" w:hAnsi="Georgia"/>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2A5030" w14:textId="77777777" w:rsidR="002864D9" w:rsidRDefault="002864D9">
      <w:r>
        <w:separator/>
      </w:r>
    </w:p>
    <w:p w14:paraId="62530339" w14:textId="77777777" w:rsidR="002864D9" w:rsidRDefault="002864D9"/>
    <w:p w14:paraId="25AF8DFB" w14:textId="77777777" w:rsidR="002864D9" w:rsidRDefault="002864D9"/>
  </w:footnote>
  <w:footnote w:type="continuationSeparator" w:id="0">
    <w:p w14:paraId="5BF0AAE6" w14:textId="77777777" w:rsidR="002864D9" w:rsidRDefault="002864D9">
      <w:r>
        <w:continuationSeparator/>
      </w:r>
    </w:p>
    <w:p w14:paraId="3AD91737" w14:textId="77777777" w:rsidR="002864D9" w:rsidRDefault="002864D9"/>
    <w:p w14:paraId="355C74C5" w14:textId="77777777" w:rsidR="002864D9" w:rsidRDefault="002864D9"/>
  </w:footnote>
  <w:footnote w:type="continuationNotice" w:id="1">
    <w:p w14:paraId="74047EE9" w14:textId="77777777" w:rsidR="002864D9" w:rsidRDefault="002864D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E7D6D" w14:textId="77777777" w:rsidR="00B27CBB" w:rsidRDefault="00B27CBB"/>
  <w:p w14:paraId="2F3EA420" w14:textId="77777777" w:rsidR="00B27CBB" w:rsidRDefault="00B27CBB"/>
  <w:p w14:paraId="112B3E30" w14:textId="77777777" w:rsidR="00B27CBB" w:rsidRDefault="00B27CB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835E7C"/>
    <w:multiLevelType w:val="hybridMultilevel"/>
    <w:tmpl w:val="EE5CF278"/>
    <w:lvl w:ilvl="0" w:tplc="04090001">
      <w:start w:val="1"/>
      <w:numFmt w:val="bullet"/>
      <w:lvlText w:val=""/>
      <w:lvlJc w:val="left"/>
      <w:pPr>
        <w:ind w:left="810" w:hanging="360"/>
      </w:pPr>
      <w:rPr>
        <w:rFonts w:ascii="Symbol" w:hAnsi="Symbol"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A2959"/>
    <w:multiLevelType w:val="hybridMultilevel"/>
    <w:tmpl w:val="5B1A73FA"/>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E21F1E"/>
    <w:multiLevelType w:val="hybridMultilevel"/>
    <w:tmpl w:val="801632D0"/>
    <w:lvl w:ilvl="0" w:tplc="0409001B">
      <w:start w:val="1"/>
      <w:numFmt w:val="lowerRoman"/>
      <w:lvlText w:val="%1."/>
      <w:lvlJc w:val="righ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8">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12A76BE"/>
    <w:multiLevelType w:val="hybridMultilevel"/>
    <w:tmpl w:val="7320FE06"/>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5">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7F14B2A"/>
    <w:multiLevelType w:val="hybridMultilevel"/>
    <w:tmpl w:val="9A52A1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997C9A"/>
    <w:multiLevelType w:val="hybridMultilevel"/>
    <w:tmpl w:val="E7C02D68"/>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0">
    <w:nsid w:val="421F5753"/>
    <w:multiLevelType w:val="hybridMultilevel"/>
    <w:tmpl w:val="D40C73FC"/>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D8214D"/>
    <w:multiLevelType w:val="hybridMultilevel"/>
    <w:tmpl w:val="9D6222E8"/>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3">
    <w:nsid w:val="49DE1C7C"/>
    <w:multiLevelType w:val="hybridMultilevel"/>
    <w:tmpl w:val="4FE2F5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1876A3B"/>
    <w:multiLevelType w:val="hybridMultilevel"/>
    <w:tmpl w:val="81B8FF40"/>
    <w:lvl w:ilvl="0" w:tplc="C3C2982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6">
    <w:nsid w:val="5AE01B14"/>
    <w:multiLevelType w:val="hybridMultilevel"/>
    <w:tmpl w:val="E9B09FE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9">
    <w:nsid w:val="723B00A3"/>
    <w:multiLevelType w:val="hybridMultilevel"/>
    <w:tmpl w:val="F342E09E"/>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5754FA2"/>
    <w:multiLevelType w:val="hybridMultilevel"/>
    <w:tmpl w:val="5E3CA9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6875B9F"/>
    <w:multiLevelType w:val="hybridMultilevel"/>
    <w:tmpl w:val="565C91EA"/>
    <w:lvl w:ilvl="0" w:tplc="04090001">
      <w:start w:val="1"/>
      <w:numFmt w:val="bullet"/>
      <w:lvlText w:val=""/>
      <w:lvlJc w:val="left"/>
      <w:pPr>
        <w:ind w:left="1080" w:hanging="360"/>
      </w:pPr>
      <w:rPr>
        <w:rFonts w:ascii="Symbol" w:hAnsi="Symbol" w:hint="default"/>
        <w:b w:val="0"/>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3">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C301E67"/>
    <w:multiLevelType w:val="hybridMultilevel"/>
    <w:tmpl w:val="B2B67EFC"/>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5">
    <w:nsid w:val="7CDC60A9"/>
    <w:multiLevelType w:val="hybridMultilevel"/>
    <w:tmpl w:val="BC50BEF2"/>
    <w:lvl w:ilvl="0" w:tplc="CBEC9FE4">
      <w:start w:val="1"/>
      <w:numFmt w:val="lowerLetter"/>
      <w:lvlText w:val="%1."/>
      <w:lvlJc w:val="left"/>
      <w:pPr>
        <w:ind w:left="1440" w:hanging="360"/>
      </w:pPr>
      <w:rPr>
        <w:b w:val="0"/>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1"/>
  </w:num>
  <w:num w:numId="3">
    <w:abstractNumId w:val="13"/>
  </w:num>
  <w:num w:numId="4">
    <w:abstractNumId w:val="33"/>
  </w:num>
  <w:num w:numId="5">
    <w:abstractNumId w:val="16"/>
  </w:num>
  <w:num w:numId="6">
    <w:abstractNumId w:val="22"/>
  </w:num>
  <w:num w:numId="7">
    <w:abstractNumId w:val="25"/>
  </w:num>
  <w:num w:numId="8">
    <w:abstractNumId w:val="8"/>
  </w:num>
  <w:num w:numId="9">
    <w:abstractNumId w:val="28"/>
  </w:num>
  <w:num w:numId="10">
    <w:abstractNumId w:val="30"/>
  </w:num>
  <w:num w:numId="11">
    <w:abstractNumId w:val="27"/>
    <w:lvlOverride w:ilvl="0">
      <w:startOverride w:val="1"/>
    </w:lvlOverride>
  </w:num>
  <w:num w:numId="12">
    <w:abstractNumId w:val="17"/>
  </w:num>
  <w:num w:numId="13">
    <w:abstractNumId w:val="15"/>
  </w:num>
  <w:num w:numId="14">
    <w:abstractNumId w:val="12"/>
  </w:num>
  <w:num w:numId="15">
    <w:abstractNumId w:val="3"/>
  </w:num>
  <w:num w:numId="16">
    <w:abstractNumId w:val="14"/>
  </w:num>
  <w:num w:numId="17">
    <w:abstractNumId w:val="0"/>
  </w:num>
  <w:num w:numId="18">
    <w:abstractNumId w:val="10"/>
  </w:num>
  <w:num w:numId="19">
    <w:abstractNumId w:val="1"/>
  </w:num>
  <w:num w:numId="20">
    <w:abstractNumId w:val="6"/>
  </w:num>
  <w:num w:numId="21">
    <w:abstractNumId w:val="5"/>
  </w:num>
  <w:num w:numId="22">
    <w:abstractNumId w:val="24"/>
  </w:num>
  <w:num w:numId="23">
    <w:abstractNumId w:val="2"/>
  </w:num>
  <w:num w:numId="24">
    <w:abstractNumId w:val="18"/>
  </w:num>
  <w:num w:numId="25">
    <w:abstractNumId w:val="31"/>
  </w:num>
  <w:num w:numId="26">
    <w:abstractNumId w:val="32"/>
  </w:num>
  <w:num w:numId="27">
    <w:abstractNumId w:val="35"/>
  </w:num>
  <w:num w:numId="28">
    <w:abstractNumId w:val="21"/>
  </w:num>
  <w:num w:numId="29">
    <w:abstractNumId w:val="20"/>
  </w:num>
  <w:num w:numId="30">
    <w:abstractNumId w:val="7"/>
  </w:num>
  <w:num w:numId="31">
    <w:abstractNumId w:val="34"/>
  </w:num>
  <w:num w:numId="32">
    <w:abstractNumId w:val="26"/>
  </w:num>
  <w:num w:numId="33">
    <w:abstractNumId w:val="9"/>
  </w:num>
  <w:num w:numId="34">
    <w:abstractNumId w:val="29"/>
  </w:num>
  <w:num w:numId="35">
    <w:abstractNumId w:val="19"/>
  </w:num>
  <w:num w:numId="36">
    <w:abstractNumId w:val="2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8E"/>
    <w:rsid w:val="00000679"/>
    <w:rsid w:val="00002254"/>
    <w:rsid w:val="000047FF"/>
    <w:rsid w:val="00004F4D"/>
    <w:rsid w:val="00012BB7"/>
    <w:rsid w:val="00013B6D"/>
    <w:rsid w:val="00016219"/>
    <w:rsid w:val="00017067"/>
    <w:rsid w:val="00020E8C"/>
    <w:rsid w:val="00022220"/>
    <w:rsid w:val="00023C07"/>
    <w:rsid w:val="000248BA"/>
    <w:rsid w:val="00027CFF"/>
    <w:rsid w:val="000300A9"/>
    <w:rsid w:val="00032537"/>
    <w:rsid w:val="00032DE7"/>
    <w:rsid w:val="000346D2"/>
    <w:rsid w:val="00041361"/>
    <w:rsid w:val="00041463"/>
    <w:rsid w:val="00043A87"/>
    <w:rsid w:val="000473C7"/>
    <w:rsid w:val="00054914"/>
    <w:rsid w:val="0005519E"/>
    <w:rsid w:val="000552A3"/>
    <w:rsid w:val="0005551D"/>
    <w:rsid w:val="0005556B"/>
    <w:rsid w:val="000578AA"/>
    <w:rsid w:val="00060A02"/>
    <w:rsid w:val="00061678"/>
    <w:rsid w:val="00062AC7"/>
    <w:rsid w:val="0006307B"/>
    <w:rsid w:val="00064075"/>
    <w:rsid w:val="00064343"/>
    <w:rsid w:val="0006605A"/>
    <w:rsid w:val="00073F32"/>
    <w:rsid w:val="00076AF7"/>
    <w:rsid w:val="00077F41"/>
    <w:rsid w:val="00081381"/>
    <w:rsid w:val="00082708"/>
    <w:rsid w:val="00084980"/>
    <w:rsid w:val="0008509F"/>
    <w:rsid w:val="0009713B"/>
    <w:rsid w:val="000A087D"/>
    <w:rsid w:val="000A1448"/>
    <w:rsid w:val="000A1F65"/>
    <w:rsid w:val="000A7A3B"/>
    <w:rsid w:val="000B1187"/>
    <w:rsid w:val="000B1A21"/>
    <w:rsid w:val="000B25F1"/>
    <w:rsid w:val="000B42E2"/>
    <w:rsid w:val="000B7056"/>
    <w:rsid w:val="000C0A27"/>
    <w:rsid w:val="000C12A9"/>
    <w:rsid w:val="000C235D"/>
    <w:rsid w:val="000C2CBF"/>
    <w:rsid w:val="000C52AD"/>
    <w:rsid w:val="000C66C6"/>
    <w:rsid w:val="000C7A23"/>
    <w:rsid w:val="000D0B83"/>
    <w:rsid w:val="000D132A"/>
    <w:rsid w:val="000D2024"/>
    <w:rsid w:val="000D4361"/>
    <w:rsid w:val="000D4F0D"/>
    <w:rsid w:val="000D6777"/>
    <w:rsid w:val="000D78AC"/>
    <w:rsid w:val="000E065E"/>
    <w:rsid w:val="000E07D7"/>
    <w:rsid w:val="000E14E9"/>
    <w:rsid w:val="000E2ECF"/>
    <w:rsid w:val="000E5E5D"/>
    <w:rsid w:val="000F0257"/>
    <w:rsid w:val="000F103B"/>
    <w:rsid w:val="000F1192"/>
    <w:rsid w:val="000F5759"/>
    <w:rsid w:val="00103283"/>
    <w:rsid w:val="0010373C"/>
    <w:rsid w:val="001046B4"/>
    <w:rsid w:val="00111183"/>
    <w:rsid w:val="0011146A"/>
    <w:rsid w:val="00111E80"/>
    <w:rsid w:val="00114AB3"/>
    <w:rsid w:val="00115B52"/>
    <w:rsid w:val="00115DAC"/>
    <w:rsid w:val="00116680"/>
    <w:rsid w:val="00117A5E"/>
    <w:rsid w:val="0012407A"/>
    <w:rsid w:val="00132F4E"/>
    <w:rsid w:val="00134116"/>
    <w:rsid w:val="00135B4D"/>
    <w:rsid w:val="00136942"/>
    <w:rsid w:val="001426DE"/>
    <w:rsid w:val="00144E74"/>
    <w:rsid w:val="001478A7"/>
    <w:rsid w:val="00152D58"/>
    <w:rsid w:val="00156B8D"/>
    <w:rsid w:val="00163DD9"/>
    <w:rsid w:val="00171FBD"/>
    <w:rsid w:val="00172773"/>
    <w:rsid w:val="001747DD"/>
    <w:rsid w:val="00174F53"/>
    <w:rsid w:val="00175BF5"/>
    <w:rsid w:val="001766E7"/>
    <w:rsid w:val="0017692F"/>
    <w:rsid w:val="00177309"/>
    <w:rsid w:val="001817DC"/>
    <w:rsid w:val="00182E49"/>
    <w:rsid w:val="0018446A"/>
    <w:rsid w:val="0018542F"/>
    <w:rsid w:val="00185DDA"/>
    <w:rsid w:val="00187FDE"/>
    <w:rsid w:val="00195894"/>
    <w:rsid w:val="001A0364"/>
    <w:rsid w:val="001A29B7"/>
    <w:rsid w:val="001A4CC8"/>
    <w:rsid w:val="001B444E"/>
    <w:rsid w:val="001C0A0D"/>
    <w:rsid w:val="001C3334"/>
    <w:rsid w:val="001D2153"/>
    <w:rsid w:val="001D489F"/>
    <w:rsid w:val="001E1081"/>
    <w:rsid w:val="001E6139"/>
    <w:rsid w:val="001E7E63"/>
    <w:rsid w:val="001F2F2D"/>
    <w:rsid w:val="001F43A4"/>
    <w:rsid w:val="001F4AC7"/>
    <w:rsid w:val="001F5B3D"/>
    <w:rsid w:val="00200568"/>
    <w:rsid w:val="00200AF4"/>
    <w:rsid w:val="00201204"/>
    <w:rsid w:val="002017F0"/>
    <w:rsid w:val="00202201"/>
    <w:rsid w:val="00202E95"/>
    <w:rsid w:val="00202F9A"/>
    <w:rsid w:val="00203D31"/>
    <w:rsid w:val="00207076"/>
    <w:rsid w:val="00210C78"/>
    <w:rsid w:val="00211193"/>
    <w:rsid w:val="00211D36"/>
    <w:rsid w:val="00214AFF"/>
    <w:rsid w:val="002202B6"/>
    <w:rsid w:val="00220371"/>
    <w:rsid w:val="00223F0E"/>
    <w:rsid w:val="0022538D"/>
    <w:rsid w:val="00226F62"/>
    <w:rsid w:val="002275A4"/>
    <w:rsid w:val="0023039A"/>
    <w:rsid w:val="00230900"/>
    <w:rsid w:val="00233481"/>
    <w:rsid w:val="00235158"/>
    <w:rsid w:val="00237959"/>
    <w:rsid w:val="0024075D"/>
    <w:rsid w:val="002418B3"/>
    <w:rsid w:val="0025289C"/>
    <w:rsid w:val="00253AB6"/>
    <w:rsid w:val="00254EE4"/>
    <w:rsid w:val="00260363"/>
    <w:rsid w:val="00262C5C"/>
    <w:rsid w:val="002647D2"/>
    <w:rsid w:val="00266C3D"/>
    <w:rsid w:val="0027047D"/>
    <w:rsid w:val="00274CB6"/>
    <w:rsid w:val="002758D6"/>
    <w:rsid w:val="002762C2"/>
    <w:rsid w:val="002810CD"/>
    <w:rsid w:val="00282BF2"/>
    <w:rsid w:val="0028590B"/>
    <w:rsid w:val="002864D9"/>
    <w:rsid w:val="00287239"/>
    <w:rsid w:val="00287A5F"/>
    <w:rsid w:val="0029089C"/>
    <w:rsid w:val="00292C6A"/>
    <w:rsid w:val="00295CFB"/>
    <w:rsid w:val="00296331"/>
    <w:rsid w:val="00296CC6"/>
    <w:rsid w:val="002A01A1"/>
    <w:rsid w:val="002A2CD8"/>
    <w:rsid w:val="002A641B"/>
    <w:rsid w:val="002B05F8"/>
    <w:rsid w:val="002B1088"/>
    <w:rsid w:val="002B35BD"/>
    <w:rsid w:val="002B3886"/>
    <w:rsid w:val="002B3F64"/>
    <w:rsid w:val="002B61BA"/>
    <w:rsid w:val="002C2199"/>
    <w:rsid w:val="002C46F9"/>
    <w:rsid w:val="002C57B7"/>
    <w:rsid w:val="002C728B"/>
    <w:rsid w:val="002D09C7"/>
    <w:rsid w:val="002D377B"/>
    <w:rsid w:val="002D60DB"/>
    <w:rsid w:val="002D6865"/>
    <w:rsid w:val="002D72BD"/>
    <w:rsid w:val="002E3BFE"/>
    <w:rsid w:val="002E4503"/>
    <w:rsid w:val="002E527F"/>
    <w:rsid w:val="002E6223"/>
    <w:rsid w:val="002E6CF9"/>
    <w:rsid w:val="002E7969"/>
    <w:rsid w:val="002F135F"/>
    <w:rsid w:val="002F1555"/>
    <w:rsid w:val="002F1D32"/>
    <w:rsid w:val="002F1D83"/>
    <w:rsid w:val="002F2B77"/>
    <w:rsid w:val="002F6119"/>
    <w:rsid w:val="002F7C06"/>
    <w:rsid w:val="00303858"/>
    <w:rsid w:val="0030418E"/>
    <w:rsid w:val="00305E0A"/>
    <w:rsid w:val="00310F05"/>
    <w:rsid w:val="0031550E"/>
    <w:rsid w:val="00315BDE"/>
    <w:rsid w:val="003178B8"/>
    <w:rsid w:val="00323A03"/>
    <w:rsid w:val="00323C88"/>
    <w:rsid w:val="003276BC"/>
    <w:rsid w:val="0032772F"/>
    <w:rsid w:val="0033269F"/>
    <w:rsid w:val="0033324D"/>
    <w:rsid w:val="00334082"/>
    <w:rsid w:val="00334735"/>
    <w:rsid w:val="003439BC"/>
    <w:rsid w:val="003439DA"/>
    <w:rsid w:val="00346000"/>
    <w:rsid w:val="003509F9"/>
    <w:rsid w:val="00351F0E"/>
    <w:rsid w:val="0035219C"/>
    <w:rsid w:val="00356DE9"/>
    <w:rsid w:val="00360CC6"/>
    <w:rsid w:val="003628C2"/>
    <w:rsid w:val="003648EC"/>
    <w:rsid w:val="003732C8"/>
    <w:rsid w:val="00375B7D"/>
    <w:rsid w:val="0037600D"/>
    <w:rsid w:val="00381FB4"/>
    <w:rsid w:val="00387241"/>
    <w:rsid w:val="0039020E"/>
    <w:rsid w:val="00390718"/>
    <w:rsid w:val="003A282F"/>
    <w:rsid w:val="003A53D6"/>
    <w:rsid w:val="003A5F35"/>
    <w:rsid w:val="003B0176"/>
    <w:rsid w:val="003B1044"/>
    <w:rsid w:val="003B40A1"/>
    <w:rsid w:val="003B639A"/>
    <w:rsid w:val="003B7822"/>
    <w:rsid w:val="003C0CD7"/>
    <w:rsid w:val="003C3C6C"/>
    <w:rsid w:val="003C68BF"/>
    <w:rsid w:val="003D02DC"/>
    <w:rsid w:val="003D1B73"/>
    <w:rsid w:val="003D4FDA"/>
    <w:rsid w:val="003D5DC9"/>
    <w:rsid w:val="003D65F0"/>
    <w:rsid w:val="003E0550"/>
    <w:rsid w:val="003E12CE"/>
    <w:rsid w:val="003E2D0E"/>
    <w:rsid w:val="003E2FDA"/>
    <w:rsid w:val="003E4A00"/>
    <w:rsid w:val="003E4FE5"/>
    <w:rsid w:val="003E5747"/>
    <w:rsid w:val="003E7497"/>
    <w:rsid w:val="003E7C5F"/>
    <w:rsid w:val="003F00C4"/>
    <w:rsid w:val="003F115D"/>
    <w:rsid w:val="003F189C"/>
    <w:rsid w:val="003F2AA5"/>
    <w:rsid w:val="00402DC6"/>
    <w:rsid w:val="00411A74"/>
    <w:rsid w:val="004140CC"/>
    <w:rsid w:val="004141A4"/>
    <w:rsid w:val="004201BE"/>
    <w:rsid w:val="0042092D"/>
    <w:rsid w:val="00422DD8"/>
    <w:rsid w:val="004230CD"/>
    <w:rsid w:val="004242BB"/>
    <w:rsid w:val="00425D3D"/>
    <w:rsid w:val="004262B6"/>
    <w:rsid w:val="00426CC6"/>
    <w:rsid w:val="00432956"/>
    <w:rsid w:val="00436399"/>
    <w:rsid w:val="00441BEF"/>
    <w:rsid w:val="004427E9"/>
    <w:rsid w:val="0044499C"/>
    <w:rsid w:val="0045332E"/>
    <w:rsid w:val="0045430E"/>
    <w:rsid w:val="00455471"/>
    <w:rsid w:val="004556A4"/>
    <w:rsid w:val="00460AA0"/>
    <w:rsid w:val="00465DA7"/>
    <w:rsid w:val="00467899"/>
    <w:rsid w:val="00473FB5"/>
    <w:rsid w:val="0047451B"/>
    <w:rsid w:val="004759EF"/>
    <w:rsid w:val="00476815"/>
    <w:rsid w:val="00481EDD"/>
    <w:rsid w:val="00483AD5"/>
    <w:rsid w:val="00484DC7"/>
    <w:rsid w:val="00485B5D"/>
    <w:rsid w:val="00486027"/>
    <w:rsid w:val="0049036D"/>
    <w:rsid w:val="004918DB"/>
    <w:rsid w:val="00492FE2"/>
    <w:rsid w:val="0049350B"/>
    <w:rsid w:val="00495578"/>
    <w:rsid w:val="004967A6"/>
    <w:rsid w:val="004A0764"/>
    <w:rsid w:val="004B0430"/>
    <w:rsid w:val="004B5577"/>
    <w:rsid w:val="004B61BE"/>
    <w:rsid w:val="004B652A"/>
    <w:rsid w:val="004C3063"/>
    <w:rsid w:val="004C3065"/>
    <w:rsid w:val="004C3DF0"/>
    <w:rsid w:val="004C795B"/>
    <w:rsid w:val="004D1626"/>
    <w:rsid w:val="004D2D30"/>
    <w:rsid w:val="004D323E"/>
    <w:rsid w:val="004D6A5B"/>
    <w:rsid w:val="004D7EB2"/>
    <w:rsid w:val="004E0904"/>
    <w:rsid w:val="004E1122"/>
    <w:rsid w:val="004E33FE"/>
    <w:rsid w:val="004E3879"/>
    <w:rsid w:val="004E436D"/>
    <w:rsid w:val="004F0474"/>
    <w:rsid w:val="004F174F"/>
    <w:rsid w:val="004F1DAA"/>
    <w:rsid w:val="004F4378"/>
    <w:rsid w:val="0050160E"/>
    <w:rsid w:val="00502CE2"/>
    <w:rsid w:val="0050456A"/>
    <w:rsid w:val="005050C9"/>
    <w:rsid w:val="00512C61"/>
    <w:rsid w:val="00515F11"/>
    <w:rsid w:val="00517687"/>
    <w:rsid w:val="00517ADF"/>
    <w:rsid w:val="0052403D"/>
    <w:rsid w:val="005256C9"/>
    <w:rsid w:val="005301A9"/>
    <w:rsid w:val="00530CCA"/>
    <w:rsid w:val="00530DE7"/>
    <w:rsid w:val="00533BDC"/>
    <w:rsid w:val="00534526"/>
    <w:rsid w:val="00540676"/>
    <w:rsid w:val="00540B4F"/>
    <w:rsid w:val="00541296"/>
    <w:rsid w:val="00544EB2"/>
    <w:rsid w:val="00545542"/>
    <w:rsid w:val="00547E76"/>
    <w:rsid w:val="0055345F"/>
    <w:rsid w:val="00554C06"/>
    <w:rsid w:val="005603AC"/>
    <w:rsid w:val="005617FC"/>
    <w:rsid w:val="00564A43"/>
    <w:rsid w:val="00565DC0"/>
    <w:rsid w:val="00565DE1"/>
    <w:rsid w:val="005734D4"/>
    <w:rsid w:val="00573FB7"/>
    <w:rsid w:val="005804A5"/>
    <w:rsid w:val="005819E8"/>
    <w:rsid w:val="0058262F"/>
    <w:rsid w:val="0058310F"/>
    <w:rsid w:val="00586768"/>
    <w:rsid w:val="005964A6"/>
    <w:rsid w:val="005A0309"/>
    <w:rsid w:val="005A29CC"/>
    <w:rsid w:val="005A4219"/>
    <w:rsid w:val="005B15B0"/>
    <w:rsid w:val="005B16F8"/>
    <w:rsid w:val="005B3796"/>
    <w:rsid w:val="005B783C"/>
    <w:rsid w:val="005B7B1A"/>
    <w:rsid w:val="005C0061"/>
    <w:rsid w:val="005C1E1B"/>
    <w:rsid w:val="005C4509"/>
    <w:rsid w:val="005D012D"/>
    <w:rsid w:val="005D24C8"/>
    <w:rsid w:val="005D2E6B"/>
    <w:rsid w:val="005D3457"/>
    <w:rsid w:val="005D4BAD"/>
    <w:rsid w:val="005D5165"/>
    <w:rsid w:val="005D5FB9"/>
    <w:rsid w:val="005D7BF8"/>
    <w:rsid w:val="005E4476"/>
    <w:rsid w:val="005E50ED"/>
    <w:rsid w:val="005E5F01"/>
    <w:rsid w:val="005E7CCD"/>
    <w:rsid w:val="005F3005"/>
    <w:rsid w:val="005F457D"/>
    <w:rsid w:val="005F50CB"/>
    <w:rsid w:val="00601AAA"/>
    <w:rsid w:val="00601DE0"/>
    <w:rsid w:val="00602A0E"/>
    <w:rsid w:val="006064AE"/>
    <w:rsid w:val="006065A8"/>
    <w:rsid w:val="0060702F"/>
    <w:rsid w:val="00613B3E"/>
    <w:rsid w:val="00616BAA"/>
    <w:rsid w:val="00620E7D"/>
    <w:rsid w:val="00620E98"/>
    <w:rsid w:val="00623FFB"/>
    <w:rsid w:val="00631240"/>
    <w:rsid w:val="00633023"/>
    <w:rsid w:val="006353D8"/>
    <w:rsid w:val="00637A11"/>
    <w:rsid w:val="00637BDB"/>
    <w:rsid w:val="00637DA8"/>
    <w:rsid w:val="0064201F"/>
    <w:rsid w:val="0064397C"/>
    <w:rsid w:val="00643AA9"/>
    <w:rsid w:val="0064456E"/>
    <w:rsid w:val="006510F1"/>
    <w:rsid w:val="0065243C"/>
    <w:rsid w:val="006543E9"/>
    <w:rsid w:val="006544FB"/>
    <w:rsid w:val="00655B2D"/>
    <w:rsid w:val="0065602E"/>
    <w:rsid w:val="00660A70"/>
    <w:rsid w:val="00661F29"/>
    <w:rsid w:val="0066226F"/>
    <w:rsid w:val="006647DE"/>
    <w:rsid w:val="00665195"/>
    <w:rsid w:val="006670BC"/>
    <w:rsid w:val="00671242"/>
    <w:rsid w:val="00671AEF"/>
    <w:rsid w:val="006731B8"/>
    <w:rsid w:val="006774AF"/>
    <w:rsid w:val="006839AA"/>
    <w:rsid w:val="00683DB6"/>
    <w:rsid w:val="006850EC"/>
    <w:rsid w:val="00686221"/>
    <w:rsid w:val="00687E64"/>
    <w:rsid w:val="00690690"/>
    <w:rsid w:val="00690A5C"/>
    <w:rsid w:val="00690FE4"/>
    <w:rsid w:val="00693902"/>
    <w:rsid w:val="006966BD"/>
    <w:rsid w:val="00697ACB"/>
    <w:rsid w:val="00697ADB"/>
    <w:rsid w:val="006A354A"/>
    <w:rsid w:val="006A5FF5"/>
    <w:rsid w:val="006A74C1"/>
    <w:rsid w:val="006B2168"/>
    <w:rsid w:val="006B36E9"/>
    <w:rsid w:val="006B473E"/>
    <w:rsid w:val="006B668F"/>
    <w:rsid w:val="006B670B"/>
    <w:rsid w:val="006C000D"/>
    <w:rsid w:val="006C595C"/>
    <w:rsid w:val="006D0B15"/>
    <w:rsid w:val="006D0ECF"/>
    <w:rsid w:val="006D1C54"/>
    <w:rsid w:val="006D3D43"/>
    <w:rsid w:val="006D62D0"/>
    <w:rsid w:val="006D64AF"/>
    <w:rsid w:val="006D673F"/>
    <w:rsid w:val="006D67D6"/>
    <w:rsid w:val="006D72C1"/>
    <w:rsid w:val="006D7C09"/>
    <w:rsid w:val="006D7EE3"/>
    <w:rsid w:val="006E0626"/>
    <w:rsid w:val="006E1642"/>
    <w:rsid w:val="006E176D"/>
    <w:rsid w:val="006E18B4"/>
    <w:rsid w:val="006E2297"/>
    <w:rsid w:val="006E2ED2"/>
    <w:rsid w:val="006E3E8A"/>
    <w:rsid w:val="006E6B8B"/>
    <w:rsid w:val="006F1F0C"/>
    <w:rsid w:val="006F2336"/>
    <w:rsid w:val="006F292C"/>
    <w:rsid w:val="006F346A"/>
    <w:rsid w:val="006F3570"/>
    <w:rsid w:val="006F3C44"/>
    <w:rsid w:val="006F3EFA"/>
    <w:rsid w:val="006F53F7"/>
    <w:rsid w:val="006F694E"/>
    <w:rsid w:val="006F799D"/>
    <w:rsid w:val="00704FF9"/>
    <w:rsid w:val="00705B3F"/>
    <w:rsid w:val="00705EC2"/>
    <w:rsid w:val="007119F4"/>
    <w:rsid w:val="00711E81"/>
    <w:rsid w:val="00712A3C"/>
    <w:rsid w:val="007148A2"/>
    <w:rsid w:val="00716165"/>
    <w:rsid w:val="0071630E"/>
    <w:rsid w:val="00720CD0"/>
    <w:rsid w:val="00722DF7"/>
    <w:rsid w:val="007274D1"/>
    <w:rsid w:val="00731444"/>
    <w:rsid w:val="00732401"/>
    <w:rsid w:val="00735475"/>
    <w:rsid w:val="00736299"/>
    <w:rsid w:val="00736E0D"/>
    <w:rsid w:val="00740925"/>
    <w:rsid w:val="00740A60"/>
    <w:rsid w:val="007423C8"/>
    <w:rsid w:val="0074412C"/>
    <w:rsid w:val="007456D1"/>
    <w:rsid w:val="00745C4B"/>
    <w:rsid w:val="00747C1B"/>
    <w:rsid w:val="00751C7F"/>
    <w:rsid w:val="00761FF0"/>
    <w:rsid w:val="00767F19"/>
    <w:rsid w:val="00773559"/>
    <w:rsid w:val="00773CB5"/>
    <w:rsid w:val="00775B83"/>
    <w:rsid w:val="0077697D"/>
    <w:rsid w:val="00777B0D"/>
    <w:rsid w:val="00780C32"/>
    <w:rsid w:val="007851B4"/>
    <w:rsid w:val="00792BDF"/>
    <w:rsid w:val="007931F8"/>
    <w:rsid w:val="007959D2"/>
    <w:rsid w:val="00797367"/>
    <w:rsid w:val="00797B71"/>
    <w:rsid w:val="007A028E"/>
    <w:rsid w:val="007A03B4"/>
    <w:rsid w:val="007A099D"/>
    <w:rsid w:val="007A0DD7"/>
    <w:rsid w:val="007A3C7A"/>
    <w:rsid w:val="007A659C"/>
    <w:rsid w:val="007A7F04"/>
    <w:rsid w:val="007B2735"/>
    <w:rsid w:val="007B7A55"/>
    <w:rsid w:val="007C02C1"/>
    <w:rsid w:val="007C117A"/>
    <w:rsid w:val="007C1839"/>
    <w:rsid w:val="007C64B5"/>
    <w:rsid w:val="007D47C7"/>
    <w:rsid w:val="007D48A1"/>
    <w:rsid w:val="007D493D"/>
    <w:rsid w:val="007D77EA"/>
    <w:rsid w:val="007E22BD"/>
    <w:rsid w:val="007E58A2"/>
    <w:rsid w:val="007E6438"/>
    <w:rsid w:val="008005AD"/>
    <w:rsid w:val="008009C8"/>
    <w:rsid w:val="0080182B"/>
    <w:rsid w:val="00802168"/>
    <w:rsid w:val="00802F62"/>
    <w:rsid w:val="008046F5"/>
    <w:rsid w:val="00806444"/>
    <w:rsid w:val="00807272"/>
    <w:rsid w:val="00807567"/>
    <w:rsid w:val="00811052"/>
    <w:rsid w:val="0081208C"/>
    <w:rsid w:val="00812E6F"/>
    <w:rsid w:val="00814363"/>
    <w:rsid w:val="008152E1"/>
    <w:rsid w:val="008157E6"/>
    <w:rsid w:val="008206FB"/>
    <w:rsid w:val="008247E2"/>
    <w:rsid w:val="008247EE"/>
    <w:rsid w:val="00827D9E"/>
    <w:rsid w:val="008311D0"/>
    <w:rsid w:val="0083138D"/>
    <w:rsid w:val="0083297A"/>
    <w:rsid w:val="00834294"/>
    <w:rsid w:val="0084086C"/>
    <w:rsid w:val="00840B2B"/>
    <w:rsid w:val="00842405"/>
    <w:rsid w:val="00842B73"/>
    <w:rsid w:val="008450AF"/>
    <w:rsid w:val="008539FC"/>
    <w:rsid w:val="00856767"/>
    <w:rsid w:val="00860EAB"/>
    <w:rsid w:val="00863D16"/>
    <w:rsid w:val="00866D6D"/>
    <w:rsid w:val="00866FEE"/>
    <w:rsid w:val="00872F88"/>
    <w:rsid w:val="00873581"/>
    <w:rsid w:val="00873EDA"/>
    <w:rsid w:val="008744E0"/>
    <w:rsid w:val="008749BE"/>
    <w:rsid w:val="00881F93"/>
    <w:rsid w:val="00883E68"/>
    <w:rsid w:val="0088478F"/>
    <w:rsid w:val="00885BB2"/>
    <w:rsid w:val="00890511"/>
    <w:rsid w:val="008929A9"/>
    <w:rsid w:val="00892B22"/>
    <w:rsid w:val="008933E1"/>
    <w:rsid w:val="00894BE0"/>
    <w:rsid w:val="008A088A"/>
    <w:rsid w:val="008A0A92"/>
    <w:rsid w:val="008B1135"/>
    <w:rsid w:val="008B2C7F"/>
    <w:rsid w:val="008B629D"/>
    <w:rsid w:val="008B7007"/>
    <w:rsid w:val="008B7776"/>
    <w:rsid w:val="008B7A88"/>
    <w:rsid w:val="008C1702"/>
    <w:rsid w:val="008C1940"/>
    <w:rsid w:val="008C1BDE"/>
    <w:rsid w:val="008C760D"/>
    <w:rsid w:val="008D39FA"/>
    <w:rsid w:val="008D4C23"/>
    <w:rsid w:val="008D5167"/>
    <w:rsid w:val="008E0743"/>
    <w:rsid w:val="008E0991"/>
    <w:rsid w:val="008E1E48"/>
    <w:rsid w:val="008E1EB2"/>
    <w:rsid w:val="008E4EF6"/>
    <w:rsid w:val="008E4F8F"/>
    <w:rsid w:val="008E5EC5"/>
    <w:rsid w:val="009012D5"/>
    <w:rsid w:val="00902AAA"/>
    <w:rsid w:val="00904FF4"/>
    <w:rsid w:val="00905AD2"/>
    <w:rsid w:val="00911734"/>
    <w:rsid w:val="009136A4"/>
    <w:rsid w:val="009224D6"/>
    <w:rsid w:val="00924BFB"/>
    <w:rsid w:val="00925081"/>
    <w:rsid w:val="00925292"/>
    <w:rsid w:val="00927C14"/>
    <w:rsid w:val="009321F6"/>
    <w:rsid w:val="0093405E"/>
    <w:rsid w:val="00934E60"/>
    <w:rsid w:val="009364F3"/>
    <w:rsid w:val="009370A4"/>
    <w:rsid w:val="0093765D"/>
    <w:rsid w:val="009467E0"/>
    <w:rsid w:val="00946D8E"/>
    <w:rsid w:val="0094758F"/>
    <w:rsid w:val="0095659D"/>
    <w:rsid w:val="0095686F"/>
    <w:rsid w:val="00960C51"/>
    <w:rsid w:val="00960E3D"/>
    <w:rsid w:val="00965EA9"/>
    <w:rsid w:val="00967D84"/>
    <w:rsid w:val="00967FA5"/>
    <w:rsid w:val="009726F7"/>
    <w:rsid w:val="009736B8"/>
    <w:rsid w:val="009757A0"/>
    <w:rsid w:val="00977878"/>
    <w:rsid w:val="00984E94"/>
    <w:rsid w:val="00985F88"/>
    <w:rsid w:val="009876FA"/>
    <w:rsid w:val="00987CF6"/>
    <w:rsid w:val="00991C74"/>
    <w:rsid w:val="00995AC4"/>
    <w:rsid w:val="009A1A5D"/>
    <w:rsid w:val="009A31EA"/>
    <w:rsid w:val="009A4D9A"/>
    <w:rsid w:val="009A6161"/>
    <w:rsid w:val="009A6E1F"/>
    <w:rsid w:val="009B1634"/>
    <w:rsid w:val="009B2C6F"/>
    <w:rsid w:val="009B6C0B"/>
    <w:rsid w:val="009B6E9B"/>
    <w:rsid w:val="009B6FFF"/>
    <w:rsid w:val="009C13B5"/>
    <w:rsid w:val="009D0760"/>
    <w:rsid w:val="009D42D9"/>
    <w:rsid w:val="009D4EBA"/>
    <w:rsid w:val="009D510F"/>
    <w:rsid w:val="009E06FF"/>
    <w:rsid w:val="009E1D3F"/>
    <w:rsid w:val="009E3DFA"/>
    <w:rsid w:val="009E43D7"/>
    <w:rsid w:val="009E4666"/>
    <w:rsid w:val="009E56E3"/>
    <w:rsid w:val="009F1377"/>
    <w:rsid w:val="009F4F18"/>
    <w:rsid w:val="009F4F85"/>
    <w:rsid w:val="00A05496"/>
    <w:rsid w:val="00A134BA"/>
    <w:rsid w:val="00A14D80"/>
    <w:rsid w:val="00A150C0"/>
    <w:rsid w:val="00A231E1"/>
    <w:rsid w:val="00A2347A"/>
    <w:rsid w:val="00A24038"/>
    <w:rsid w:val="00A246A1"/>
    <w:rsid w:val="00A253D1"/>
    <w:rsid w:val="00A25A9C"/>
    <w:rsid w:val="00A25FB2"/>
    <w:rsid w:val="00A2661F"/>
    <w:rsid w:val="00A3710A"/>
    <w:rsid w:val="00A37163"/>
    <w:rsid w:val="00A37330"/>
    <w:rsid w:val="00A376D5"/>
    <w:rsid w:val="00A42F69"/>
    <w:rsid w:val="00A447E1"/>
    <w:rsid w:val="00A4768D"/>
    <w:rsid w:val="00A52A89"/>
    <w:rsid w:val="00A54164"/>
    <w:rsid w:val="00A61CA8"/>
    <w:rsid w:val="00A61E2C"/>
    <w:rsid w:val="00A62D23"/>
    <w:rsid w:val="00A641FE"/>
    <w:rsid w:val="00A65BE6"/>
    <w:rsid w:val="00A65E47"/>
    <w:rsid w:val="00A66F89"/>
    <w:rsid w:val="00A7260A"/>
    <w:rsid w:val="00A73F10"/>
    <w:rsid w:val="00A811D7"/>
    <w:rsid w:val="00A84DAD"/>
    <w:rsid w:val="00A85112"/>
    <w:rsid w:val="00A914B9"/>
    <w:rsid w:val="00A9198C"/>
    <w:rsid w:val="00A92E9A"/>
    <w:rsid w:val="00A932E7"/>
    <w:rsid w:val="00A97533"/>
    <w:rsid w:val="00AA102B"/>
    <w:rsid w:val="00AA1B6C"/>
    <w:rsid w:val="00AA1F56"/>
    <w:rsid w:val="00AA2C76"/>
    <w:rsid w:val="00AA3CC6"/>
    <w:rsid w:val="00AA5307"/>
    <w:rsid w:val="00AA65AD"/>
    <w:rsid w:val="00AA74A3"/>
    <w:rsid w:val="00AB04AA"/>
    <w:rsid w:val="00AB4A26"/>
    <w:rsid w:val="00AB4DCE"/>
    <w:rsid w:val="00AC0042"/>
    <w:rsid w:val="00AC16DE"/>
    <w:rsid w:val="00AC258C"/>
    <w:rsid w:val="00AC4F7F"/>
    <w:rsid w:val="00AC7F17"/>
    <w:rsid w:val="00AD0140"/>
    <w:rsid w:val="00AD08D2"/>
    <w:rsid w:val="00AD2A57"/>
    <w:rsid w:val="00AD2CD4"/>
    <w:rsid w:val="00AD2DF0"/>
    <w:rsid w:val="00AD6344"/>
    <w:rsid w:val="00AD63A4"/>
    <w:rsid w:val="00AD6B2D"/>
    <w:rsid w:val="00AD7268"/>
    <w:rsid w:val="00AD7CD4"/>
    <w:rsid w:val="00AE3453"/>
    <w:rsid w:val="00AE3F54"/>
    <w:rsid w:val="00AE609F"/>
    <w:rsid w:val="00AE65A2"/>
    <w:rsid w:val="00AF195F"/>
    <w:rsid w:val="00AF1C80"/>
    <w:rsid w:val="00AF2F72"/>
    <w:rsid w:val="00AF3F70"/>
    <w:rsid w:val="00B00196"/>
    <w:rsid w:val="00B023BA"/>
    <w:rsid w:val="00B17EED"/>
    <w:rsid w:val="00B21738"/>
    <w:rsid w:val="00B2563A"/>
    <w:rsid w:val="00B26D6F"/>
    <w:rsid w:val="00B27CBB"/>
    <w:rsid w:val="00B362B1"/>
    <w:rsid w:val="00B3724D"/>
    <w:rsid w:val="00B37D96"/>
    <w:rsid w:val="00B408E6"/>
    <w:rsid w:val="00B41AC8"/>
    <w:rsid w:val="00B41D10"/>
    <w:rsid w:val="00B41F94"/>
    <w:rsid w:val="00B46304"/>
    <w:rsid w:val="00B46878"/>
    <w:rsid w:val="00B46AFB"/>
    <w:rsid w:val="00B53857"/>
    <w:rsid w:val="00B53936"/>
    <w:rsid w:val="00B5536F"/>
    <w:rsid w:val="00B55BE9"/>
    <w:rsid w:val="00B5614F"/>
    <w:rsid w:val="00B56E74"/>
    <w:rsid w:val="00B575FE"/>
    <w:rsid w:val="00B57E32"/>
    <w:rsid w:val="00B631CA"/>
    <w:rsid w:val="00B65425"/>
    <w:rsid w:val="00B715F0"/>
    <w:rsid w:val="00B719AE"/>
    <w:rsid w:val="00B71B27"/>
    <w:rsid w:val="00B7360C"/>
    <w:rsid w:val="00B74844"/>
    <w:rsid w:val="00B75243"/>
    <w:rsid w:val="00B7552F"/>
    <w:rsid w:val="00B76AE5"/>
    <w:rsid w:val="00B8285E"/>
    <w:rsid w:val="00B87295"/>
    <w:rsid w:val="00B90496"/>
    <w:rsid w:val="00B94130"/>
    <w:rsid w:val="00B94CAF"/>
    <w:rsid w:val="00B9516C"/>
    <w:rsid w:val="00BA0F9F"/>
    <w:rsid w:val="00BA1765"/>
    <w:rsid w:val="00BA34BE"/>
    <w:rsid w:val="00BA3D21"/>
    <w:rsid w:val="00BA5A20"/>
    <w:rsid w:val="00BB0FA1"/>
    <w:rsid w:val="00BB1188"/>
    <w:rsid w:val="00BB288E"/>
    <w:rsid w:val="00BB36C4"/>
    <w:rsid w:val="00BB46B7"/>
    <w:rsid w:val="00BB4902"/>
    <w:rsid w:val="00BB4A61"/>
    <w:rsid w:val="00BB5BA6"/>
    <w:rsid w:val="00BB72AB"/>
    <w:rsid w:val="00BB7FD3"/>
    <w:rsid w:val="00BC11BB"/>
    <w:rsid w:val="00BC1E73"/>
    <w:rsid w:val="00BC2643"/>
    <w:rsid w:val="00BC2D6B"/>
    <w:rsid w:val="00BC49EC"/>
    <w:rsid w:val="00BC4C12"/>
    <w:rsid w:val="00BD18F9"/>
    <w:rsid w:val="00BD3A88"/>
    <w:rsid w:val="00BD4643"/>
    <w:rsid w:val="00BD474A"/>
    <w:rsid w:val="00BE1C2F"/>
    <w:rsid w:val="00BE6ABF"/>
    <w:rsid w:val="00BE7634"/>
    <w:rsid w:val="00BF013D"/>
    <w:rsid w:val="00BF029A"/>
    <w:rsid w:val="00BF1750"/>
    <w:rsid w:val="00BF424B"/>
    <w:rsid w:val="00BF448E"/>
    <w:rsid w:val="00BF5710"/>
    <w:rsid w:val="00BF682D"/>
    <w:rsid w:val="00C0272A"/>
    <w:rsid w:val="00C04563"/>
    <w:rsid w:val="00C045A3"/>
    <w:rsid w:val="00C04743"/>
    <w:rsid w:val="00C048CB"/>
    <w:rsid w:val="00C05EB7"/>
    <w:rsid w:val="00C11E4D"/>
    <w:rsid w:val="00C15263"/>
    <w:rsid w:val="00C16F84"/>
    <w:rsid w:val="00C20943"/>
    <w:rsid w:val="00C239A3"/>
    <w:rsid w:val="00C24983"/>
    <w:rsid w:val="00C26B8B"/>
    <w:rsid w:val="00C37452"/>
    <w:rsid w:val="00C37618"/>
    <w:rsid w:val="00C40284"/>
    <w:rsid w:val="00C40F16"/>
    <w:rsid w:val="00C4251F"/>
    <w:rsid w:val="00C44144"/>
    <w:rsid w:val="00C45C62"/>
    <w:rsid w:val="00C50A3A"/>
    <w:rsid w:val="00C554BD"/>
    <w:rsid w:val="00C5629D"/>
    <w:rsid w:val="00C61A29"/>
    <w:rsid w:val="00C641D5"/>
    <w:rsid w:val="00C664F4"/>
    <w:rsid w:val="00C67757"/>
    <w:rsid w:val="00C7032D"/>
    <w:rsid w:val="00C706F8"/>
    <w:rsid w:val="00C77EEB"/>
    <w:rsid w:val="00C808D7"/>
    <w:rsid w:val="00C80B23"/>
    <w:rsid w:val="00C83578"/>
    <w:rsid w:val="00C8412F"/>
    <w:rsid w:val="00C85679"/>
    <w:rsid w:val="00C8713F"/>
    <w:rsid w:val="00C90184"/>
    <w:rsid w:val="00C92AD2"/>
    <w:rsid w:val="00C94007"/>
    <w:rsid w:val="00C965F1"/>
    <w:rsid w:val="00C97454"/>
    <w:rsid w:val="00CA4512"/>
    <w:rsid w:val="00CA6DE9"/>
    <w:rsid w:val="00CA761D"/>
    <w:rsid w:val="00CB081C"/>
    <w:rsid w:val="00CB5898"/>
    <w:rsid w:val="00CB71BA"/>
    <w:rsid w:val="00CC17F5"/>
    <w:rsid w:val="00CC365F"/>
    <w:rsid w:val="00CC4A71"/>
    <w:rsid w:val="00CC5497"/>
    <w:rsid w:val="00CC6572"/>
    <w:rsid w:val="00CC769A"/>
    <w:rsid w:val="00CD24C4"/>
    <w:rsid w:val="00CD2BF7"/>
    <w:rsid w:val="00CE2529"/>
    <w:rsid w:val="00CE39F6"/>
    <w:rsid w:val="00CE5101"/>
    <w:rsid w:val="00CF2A7A"/>
    <w:rsid w:val="00CF327A"/>
    <w:rsid w:val="00CF4B59"/>
    <w:rsid w:val="00D03660"/>
    <w:rsid w:val="00D0425E"/>
    <w:rsid w:val="00D060CF"/>
    <w:rsid w:val="00D07799"/>
    <w:rsid w:val="00D135FB"/>
    <w:rsid w:val="00D15A24"/>
    <w:rsid w:val="00D242BB"/>
    <w:rsid w:val="00D2491D"/>
    <w:rsid w:val="00D26F5D"/>
    <w:rsid w:val="00D305D0"/>
    <w:rsid w:val="00D320E5"/>
    <w:rsid w:val="00D3219E"/>
    <w:rsid w:val="00D32642"/>
    <w:rsid w:val="00D35F51"/>
    <w:rsid w:val="00D35F89"/>
    <w:rsid w:val="00D365D1"/>
    <w:rsid w:val="00D36886"/>
    <w:rsid w:val="00D36FCA"/>
    <w:rsid w:val="00D412A9"/>
    <w:rsid w:val="00D53D68"/>
    <w:rsid w:val="00D5425D"/>
    <w:rsid w:val="00D54E9B"/>
    <w:rsid w:val="00D568EF"/>
    <w:rsid w:val="00D57483"/>
    <w:rsid w:val="00D6273A"/>
    <w:rsid w:val="00D655B6"/>
    <w:rsid w:val="00D65664"/>
    <w:rsid w:val="00D72914"/>
    <w:rsid w:val="00D72D16"/>
    <w:rsid w:val="00D741E0"/>
    <w:rsid w:val="00D81E88"/>
    <w:rsid w:val="00D825BC"/>
    <w:rsid w:val="00D8386F"/>
    <w:rsid w:val="00D868AB"/>
    <w:rsid w:val="00D87ADD"/>
    <w:rsid w:val="00D916FC"/>
    <w:rsid w:val="00DA69B6"/>
    <w:rsid w:val="00DB0F3C"/>
    <w:rsid w:val="00DB17EE"/>
    <w:rsid w:val="00DB348C"/>
    <w:rsid w:val="00DB373E"/>
    <w:rsid w:val="00DB4AD1"/>
    <w:rsid w:val="00DB4E05"/>
    <w:rsid w:val="00DB566C"/>
    <w:rsid w:val="00DB6405"/>
    <w:rsid w:val="00DB71F1"/>
    <w:rsid w:val="00DC00E0"/>
    <w:rsid w:val="00DC31C9"/>
    <w:rsid w:val="00DD21F4"/>
    <w:rsid w:val="00DD5D06"/>
    <w:rsid w:val="00DD5FE5"/>
    <w:rsid w:val="00DD6D7E"/>
    <w:rsid w:val="00DE68BD"/>
    <w:rsid w:val="00DF2FD1"/>
    <w:rsid w:val="00DF7E4B"/>
    <w:rsid w:val="00E02A98"/>
    <w:rsid w:val="00E0302A"/>
    <w:rsid w:val="00E03922"/>
    <w:rsid w:val="00E054AC"/>
    <w:rsid w:val="00E1069C"/>
    <w:rsid w:val="00E1141F"/>
    <w:rsid w:val="00E11546"/>
    <w:rsid w:val="00E156D7"/>
    <w:rsid w:val="00E2229D"/>
    <w:rsid w:val="00E225B6"/>
    <w:rsid w:val="00E23C92"/>
    <w:rsid w:val="00E23D6A"/>
    <w:rsid w:val="00E264D2"/>
    <w:rsid w:val="00E274EE"/>
    <w:rsid w:val="00E27F4D"/>
    <w:rsid w:val="00E312A5"/>
    <w:rsid w:val="00E31B5D"/>
    <w:rsid w:val="00E32C9B"/>
    <w:rsid w:val="00E32F7D"/>
    <w:rsid w:val="00E33B8E"/>
    <w:rsid w:val="00E3588E"/>
    <w:rsid w:val="00E40B84"/>
    <w:rsid w:val="00E4145C"/>
    <w:rsid w:val="00E45A5B"/>
    <w:rsid w:val="00E531DF"/>
    <w:rsid w:val="00E54265"/>
    <w:rsid w:val="00E55341"/>
    <w:rsid w:val="00E56267"/>
    <w:rsid w:val="00E607FB"/>
    <w:rsid w:val="00E62309"/>
    <w:rsid w:val="00E62A84"/>
    <w:rsid w:val="00E62A9D"/>
    <w:rsid w:val="00E64971"/>
    <w:rsid w:val="00E649C0"/>
    <w:rsid w:val="00E65D39"/>
    <w:rsid w:val="00E678F8"/>
    <w:rsid w:val="00E70B4C"/>
    <w:rsid w:val="00E712EF"/>
    <w:rsid w:val="00E84A91"/>
    <w:rsid w:val="00E90871"/>
    <w:rsid w:val="00E91300"/>
    <w:rsid w:val="00E925D3"/>
    <w:rsid w:val="00E9295B"/>
    <w:rsid w:val="00E92A4C"/>
    <w:rsid w:val="00EA0A4C"/>
    <w:rsid w:val="00EA0F1E"/>
    <w:rsid w:val="00EA30D7"/>
    <w:rsid w:val="00EA4795"/>
    <w:rsid w:val="00EA7BB9"/>
    <w:rsid w:val="00EB2420"/>
    <w:rsid w:val="00EB355B"/>
    <w:rsid w:val="00EB51D4"/>
    <w:rsid w:val="00EB7E5A"/>
    <w:rsid w:val="00EC067D"/>
    <w:rsid w:val="00EC0941"/>
    <w:rsid w:val="00EC0B5F"/>
    <w:rsid w:val="00EC13D5"/>
    <w:rsid w:val="00EC1B95"/>
    <w:rsid w:val="00EC2AC2"/>
    <w:rsid w:val="00EC2F25"/>
    <w:rsid w:val="00EC3B39"/>
    <w:rsid w:val="00EC7974"/>
    <w:rsid w:val="00EC7D48"/>
    <w:rsid w:val="00ED0405"/>
    <w:rsid w:val="00ED14B8"/>
    <w:rsid w:val="00ED38B9"/>
    <w:rsid w:val="00ED4DBE"/>
    <w:rsid w:val="00ED76B1"/>
    <w:rsid w:val="00EE523E"/>
    <w:rsid w:val="00EE5268"/>
    <w:rsid w:val="00EE55BE"/>
    <w:rsid w:val="00EE6A4C"/>
    <w:rsid w:val="00EE7BC4"/>
    <w:rsid w:val="00EF12E1"/>
    <w:rsid w:val="00EF12E3"/>
    <w:rsid w:val="00F00450"/>
    <w:rsid w:val="00F035FF"/>
    <w:rsid w:val="00F053D8"/>
    <w:rsid w:val="00F05D6C"/>
    <w:rsid w:val="00F062A6"/>
    <w:rsid w:val="00F100D5"/>
    <w:rsid w:val="00F11139"/>
    <w:rsid w:val="00F11D48"/>
    <w:rsid w:val="00F127C9"/>
    <w:rsid w:val="00F152CF"/>
    <w:rsid w:val="00F1654B"/>
    <w:rsid w:val="00F20777"/>
    <w:rsid w:val="00F209AC"/>
    <w:rsid w:val="00F33F6E"/>
    <w:rsid w:val="00F341A3"/>
    <w:rsid w:val="00F41CA9"/>
    <w:rsid w:val="00F43A87"/>
    <w:rsid w:val="00F45CCA"/>
    <w:rsid w:val="00F47066"/>
    <w:rsid w:val="00F47D81"/>
    <w:rsid w:val="00F50B7A"/>
    <w:rsid w:val="00F53AF2"/>
    <w:rsid w:val="00F60010"/>
    <w:rsid w:val="00F632B9"/>
    <w:rsid w:val="00F72286"/>
    <w:rsid w:val="00F762BB"/>
    <w:rsid w:val="00F7672E"/>
    <w:rsid w:val="00F80694"/>
    <w:rsid w:val="00F82E05"/>
    <w:rsid w:val="00F84453"/>
    <w:rsid w:val="00F859EB"/>
    <w:rsid w:val="00F85FE4"/>
    <w:rsid w:val="00F861AA"/>
    <w:rsid w:val="00F86870"/>
    <w:rsid w:val="00F9230B"/>
    <w:rsid w:val="00F93F41"/>
    <w:rsid w:val="00F95D0A"/>
    <w:rsid w:val="00FA0302"/>
    <w:rsid w:val="00FA7B9F"/>
    <w:rsid w:val="00FB1583"/>
    <w:rsid w:val="00FC19AE"/>
    <w:rsid w:val="00FC7B14"/>
    <w:rsid w:val="00FD0F9D"/>
    <w:rsid w:val="00FD64B9"/>
    <w:rsid w:val="00FD6570"/>
    <w:rsid w:val="00FD790A"/>
    <w:rsid w:val="00FE1D3E"/>
    <w:rsid w:val="00FE23F4"/>
    <w:rsid w:val="00FE2F88"/>
    <w:rsid w:val="00FE62AE"/>
    <w:rsid w:val="00FE684F"/>
    <w:rsid w:val="00FE7309"/>
    <w:rsid w:val="00FF1EA4"/>
    <w:rsid w:val="00FF27D3"/>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465B674B-7A91-4306-91F2-A94FDD051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 w:type="paragraph" w:customStyle="1" w:styleId="MatrixStandards">
    <w:name w:val="Matrix Standards"/>
    <w:basedOn w:val="Normal"/>
    <w:rsid w:val="00FA0302"/>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420253071">
      <w:bodyDiv w:val="1"/>
      <w:marLeft w:val="0"/>
      <w:marRight w:val="0"/>
      <w:marTop w:val="0"/>
      <w:marBottom w:val="0"/>
      <w:divBdr>
        <w:top w:val="none" w:sz="0" w:space="0" w:color="auto"/>
        <w:left w:val="none" w:sz="0" w:space="0" w:color="auto"/>
        <w:bottom w:val="none" w:sz="0" w:space="0" w:color="auto"/>
        <w:right w:val="none" w:sz="0" w:space="0" w:color="auto"/>
      </w:divBdr>
    </w:div>
    <w:div w:id="1560701131">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1859469904">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2E097B-2662-4949-A28B-EE967899D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20</TotalTime>
  <Pages>13</Pages>
  <Words>3350</Words>
  <Characters>19097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22403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Toth, Connor</cp:lastModifiedBy>
  <cp:revision>3</cp:revision>
  <cp:lastPrinted>2009-02-20T18:00:00Z</cp:lastPrinted>
  <dcterms:created xsi:type="dcterms:W3CDTF">2014-06-27T13:59:00Z</dcterms:created>
  <dcterms:modified xsi:type="dcterms:W3CDTF">2015-02-05T20:10:00Z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-538267</vt:i4>
  </property>
  <property fmtid="{D5CDD505-2E9C-101B-9397-08002B2CF9AE}" pid="3" name="_NewReviewCycle">
    <vt:lpwstr/>
  </property>
  <property fmtid="{D5CDD505-2E9C-101B-9397-08002B2CF9AE}" pid="4" name="_EmailSubject">
    <vt:lpwstr>Unit 4 Lesson 1 #1</vt:lpwstr>
  </property>
  <property fmtid="{D5CDD505-2E9C-101B-9397-08002B2CF9AE}" pid="5" name="_AuthorEmailDisplayName">
    <vt:lpwstr>/O=PURDUE UNIVERSITY/OU=SCHOOL OF TECHNOLOGY/CN=AT/CN=WAWATKINS</vt:lpwstr>
  </property>
  <property fmtid="{D5CDD505-2E9C-101B-9397-08002B2CF9AE}" pid="6" name="_PreviousAdHocReviewCycleID">
    <vt:i4>701124618</vt:i4>
  </property>
  <property fmtid="{D5CDD505-2E9C-101B-9397-08002B2CF9AE}" pid="7" name="_ReviewingToolsShownOnce">
    <vt:lpwstr/>
  </property>
  <property fmtid="{D5CDD505-2E9C-101B-9397-08002B2CF9AE}" pid="8" name="MTWinEqns">
    <vt:bool>true</vt:bool>
  </property>
</Properties>
</file>